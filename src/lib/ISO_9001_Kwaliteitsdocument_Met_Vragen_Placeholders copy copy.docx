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0977" w14:textId="53506469" w:rsidR="00093CAC" w:rsidRPr="00A46DDD" w:rsidRDefault="00093CAC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5388156E" w14:textId="4E2902B6" w:rsidR="00FD7427" w:rsidRPr="00A46DDD" w:rsidRDefault="00A46DDD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  <w:r w:rsidRPr="00A46DDD">
        <w:rPr>
          <w:rFonts w:cstheme="majorHAnsi"/>
          <w:noProof/>
          <w:color w:val="595959" w:themeColor="text1" w:themeTint="A6"/>
          <w:sz w:val="21"/>
          <w:szCs w:val="21"/>
          <w:lang w:val="nl-NL"/>
        </w:rPr>
        <w:drawing>
          <wp:anchor distT="0" distB="0" distL="114300" distR="114300" simplePos="0" relativeHeight="251658240" behindDoc="1" locked="0" layoutInCell="1" allowOverlap="1" wp14:anchorId="61A366D3" wp14:editId="3ECB2040">
            <wp:simplePos x="0" y="0"/>
            <wp:positionH relativeFrom="column">
              <wp:posOffset>498363</wp:posOffset>
            </wp:positionH>
            <wp:positionV relativeFrom="paragraph">
              <wp:posOffset>17145</wp:posOffset>
            </wp:positionV>
            <wp:extent cx="4762500" cy="4762500"/>
            <wp:effectExtent l="0" t="0" r="0" b="0"/>
            <wp:wrapTight wrapText="bothSides">
              <wp:wrapPolygon edited="0">
                <wp:start x="1728" y="0"/>
                <wp:lineTo x="1267" y="173"/>
                <wp:lineTo x="346" y="806"/>
                <wp:lineTo x="115" y="1382"/>
                <wp:lineTo x="0" y="1728"/>
                <wp:lineTo x="0" y="19757"/>
                <wp:lineTo x="115" y="20275"/>
                <wp:lineTo x="922" y="21197"/>
                <wp:lineTo x="1613" y="21542"/>
                <wp:lineTo x="1728" y="21542"/>
                <wp:lineTo x="19814" y="21542"/>
                <wp:lineTo x="19930" y="21542"/>
                <wp:lineTo x="20621" y="21197"/>
                <wp:lineTo x="21427" y="20275"/>
                <wp:lineTo x="21542" y="19757"/>
                <wp:lineTo x="21542" y="1728"/>
                <wp:lineTo x="21254" y="806"/>
                <wp:lineTo x="20275" y="173"/>
                <wp:lineTo x="19814" y="0"/>
                <wp:lineTo x="1728" y="0"/>
              </wp:wrapPolygon>
            </wp:wrapTight>
            <wp:docPr id="182677067" name="Afbeelding 1" descr="Afbeelding met cirkel, Graphics, symbool, clipar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067" name="Afbeelding 1" descr="Afbeelding met cirkel, Graphics, symbool, clipart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76621" w14:textId="77777777" w:rsidR="00A46DDD" w:rsidRPr="00A46DDD" w:rsidRDefault="00A46DDD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6AA42309" w14:textId="77777777" w:rsidR="00A46DDD" w:rsidRPr="00A46DDD" w:rsidRDefault="00A46DDD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160E05F6" w14:textId="77777777" w:rsidR="00A46DDD" w:rsidRPr="00A46DDD" w:rsidRDefault="00A46DDD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3CCE7250" w14:textId="77777777" w:rsidR="00A46DDD" w:rsidRPr="00A46DDD" w:rsidRDefault="00A46DDD" w:rsidP="00A46DDD">
      <w:pPr>
        <w:pStyle w:val="Geenafstand"/>
        <w:ind w:left="363"/>
        <w:jc w:val="center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099F7311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48E246A8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1C53968B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4E9AC9B0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40A4C044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00B26CB3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2EBFD139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5ABC322D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56A8FA86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29BDD60F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41F67ED8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766B0521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51A1C788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65AFE980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46265C39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28D4DC04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450FEF25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7B40E23D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02B730A9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4F0CFBD3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01E1C411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176DDA6E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71CC55DC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6DBBA73F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1239D48F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32E1C8F4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5DF4EFFC" w14:textId="77777777" w:rsidR="00FD7427" w:rsidRPr="00A46DDD" w:rsidRDefault="00FD7427" w:rsidP="00A46DDD">
      <w:pPr>
        <w:pStyle w:val="Geenafstand"/>
        <w:ind w:left="363"/>
        <w:jc w:val="center"/>
        <w:rPr>
          <w:rFonts w:cstheme="majorHAnsi"/>
          <w:color w:val="595959" w:themeColor="text1" w:themeTint="A6"/>
          <w:sz w:val="24"/>
          <w:szCs w:val="24"/>
          <w:lang w:val="nl-NL"/>
        </w:rPr>
      </w:pPr>
    </w:p>
    <w:p w14:paraId="69E5BF44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24424993" w14:textId="77777777" w:rsidR="00FD7427" w:rsidRPr="00A46DDD" w:rsidRDefault="00FD7427" w:rsidP="0079624E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</w:p>
    <w:p w14:paraId="7DA0492C" w14:textId="77777777" w:rsidR="00FD7427" w:rsidRPr="00A46DDD" w:rsidRDefault="00FD7427" w:rsidP="0079624E">
      <w:pPr>
        <w:pStyle w:val="Geenafstand"/>
        <w:ind w:left="363"/>
        <w:rPr>
          <w:rFonts w:cstheme="majorHAnsi"/>
          <w:b/>
          <w:bCs/>
          <w:color w:val="595959" w:themeColor="text1" w:themeTint="A6"/>
          <w:sz w:val="21"/>
          <w:szCs w:val="21"/>
          <w:lang w:val="nl-NL"/>
        </w:rPr>
      </w:pPr>
    </w:p>
    <w:p w14:paraId="4B3E1810" w14:textId="77777777" w:rsidR="00FD7427" w:rsidRPr="00A46DDD" w:rsidRDefault="00FD7427" w:rsidP="0079624E">
      <w:pPr>
        <w:pStyle w:val="Geenafstand"/>
        <w:ind w:left="363"/>
        <w:rPr>
          <w:rFonts w:cstheme="majorHAnsi"/>
          <w:b/>
          <w:bCs/>
          <w:color w:val="595959" w:themeColor="text1" w:themeTint="A6"/>
          <w:sz w:val="21"/>
          <w:szCs w:val="21"/>
          <w:lang w:val="nl-NL"/>
        </w:rPr>
      </w:pPr>
    </w:p>
    <w:p w14:paraId="0873DCF8" w14:textId="77777777" w:rsidR="00FD7427" w:rsidRPr="00A46DDD" w:rsidRDefault="00FD7427" w:rsidP="0079624E">
      <w:pPr>
        <w:pStyle w:val="Geenafstand"/>
        <w:ind w:left="363"/>
        <w:rPr>
          <w:rFonts w:cstheme="majorHAnsi"/>
          <w:b/>
          <w:bCs/>
          <w:color w:val="595959" w:themeColor="text1" w:themeTint="A6"/>
          <w:sz w:val="21"/>
          <w:szCs w:val="21"/>
          <w:lang w:val="nl-NL"/>
        </w:rPr>
      </w:pPr>
    </w:p>
    <w:p w14:paraId="35C4BCF1" w14:textId="4F5E6DC7" w:rsidR="00FD7427" w:rsidRPr="00A46DDD" w:rsidRDefault="00A46DDD" w:rsidP="00A46DDD">
      <w:pPr>
        <w:pStyle w:val="Geenafstand"/>
        <w:ind w:left="363"/>
        <w:jc w:val="center"/>
        <w:rPr>
          <w:rFonts w:cstheme="majorHAnsi"/>
          <w:b/>
          <w:bCs/>
          <w:color w:val="595959" w:themeColor="text1" w:themeTint="A6"/>
          <w:sz w:val="48"/>
          <w:szCs w:val="48"/>
          <w:lang w:val="nl-NL"/>
        </w:rPr>
      </w:pPr>
      <w:r w:rsidRPr="00A46DDD">
        <w:rPr>
          <w:rFonts w:cstheme="majorHAnsi"/>
          <w:b/>
          <w:bCs/>
          <w:color w:val="595959" w:themeColor="text1" w:themeTint="A6"/>
          <w:sz w:val="48"/>
          <w:szCs w:val="48"/>
          <w:lang w:val="nl-NL"/>
        </w:rPr>
        <w:t>ISO 9001 Kwaliteitsbeleid</w:t>
      </w:r>
    </w:p>
    <w:p w14:paraId="3BABA751" w14:textId="77777777" w:rsidR="00A46DDD" w:rsidRPr="00A46DDD" w:rsidRDefault="00A46DDD" w:rsidP="00A46DDD">
      <w:pPr>
        <w:pStyle w:val="Geenafstand"/>
        <w:ind w:left="363"/>
        <w:jc w:val="center"/>
        <w:rPr>
          <w:rFonts w:cstheme="majorHAnsi"/>
          <w:b/>
          <w:bCs/>
          <w:color w:val="595959" w:themeColor="text1" w:themeTint="A6"/>
          <w:sz w:val="48"/>
          <w:szCs w:val="48"/>
          <w:lang w:val="nl-NL"/>
        </w:rPr>
      </w:pPr>
    </w:p>
    <w:p w14:paraId="11ADBB34" w14:textId="7E229992" w:rsidR="00A46DDD" w:rsidRPr="00A46DDD" w:rsidRDefault="00A46DDD" w:rsidP="00A46DDD">
      <w:pPr>
        <w:pStyle w:val="Geenafstand"/>
        <w:ind w:left="363"/>
        <w:jc w:val="center"/>
        <w:rPr>
          <w:rFonts w:cstheme="majorHAnsi"/>
          <w:b/>
          <w:bCs/>
          <w:color w:val="595959" w:themeColor="text1" w:themeTint="A6"/>
          <w:sz w:val="48"/>
          <w:szCs w:val="48"/>
          <w:lang w:val="nl-NL"/>
        </w:rPr>
      </w:pPr>
      <w:r w:rsidRPr="00A46DDD">
        <w:rPr>
          <w:rFonts w:cstheme="majorHAnsi"/>
          <w:b/>
          <w:bCs/>
          <w:color w:val="595959" w:themeColor="text1" w:themeTint="A6"/>
          <w:sz w:val="48"/>
          <w:szCs w:val="48"/>
          <w:lang w:val="nl-NL"/>
        </w:rPr>
        <w:t>{BEDRIJFSNAAM}</w:t>
      </w:r>
    </w:p>
    <w:p w14:paraId="5651244C" w14:textId="77777777" w:rsidR="00A46DDD" w:rsidRPr="00A46DDD" w:rsidRDefault="00A46DDD" w:rsidP="00A46DDD">
      <w:pPr>
        <w:pStyle w:val="Geenafstand"/>
        <w:ind w:left="363"/>
        <w:jc w:val="center"/>
        <w:rPr>
          <w:rFonts w:cstheme="majorHAnsi"/>
          <w:b/>
          <w:bCs/>
          <w:color w:val="595959" w:themeColor="text1" w:themeTint="A6"/>
          <w:sz w:val="48"/>
          <w:szCs w:val="48"/>
          <w:lang w:val="nl-NL"/>
        </w:rPr>
      </w:pPr>
    </w:p>
    <w:p w14:paraId="56536131" w14:textId="01EA4F21" w:rsidR="00FD7427" w:rsidRPr="00A46DDD" w:rsidRDefault="00A46DDD" w:rsidP="00A46DDD">
      <w:pPr>
        <w:pStyle w:val="Geenafstand"/>
        <w:ind w:left="363"/>
        <w:jc w:val="center"/>
        <w:rPr>
          <w:rFonts w:cstheme="majorHAnsi"/>
          <w:b/>
          <w:bCs/>
          <w:color w:val="595959" w:themeColor="text1" w:themeTint="A6"/>
          <w:sz w:val="48"/>
          <w:szCs w:val="48"/>
          <w:lang w:val="nl-NL"/>
        </w:rPr>
      </w:pPr>
      <w:r w:rsidRPr="00A46DDD">
        <w:rPr>
          <w:rFonts w:cstheme="majorHAnsi"/>
          <w:b/>
          <w:bCs/>
          <w:color w:val="595959" w:themeColor="text1" w:themeTint="A6"/>
          <w:sz w:val="48"/>
          <w:szCs w:val="48"/>
          <w:lang w:val="nl-NL"/>
        </w:rPr>
        <w:t>Versie 1.0</w:t>
      </w:r>
    </w:p>
    <w:p w14:paraId="634FFD45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</w:rPr>
        <w:lastRenderedPageBreak/>
        <w:t xml:space="preserve">1.  </w:t>
      </w:r>
      <w:proofErr w:type="spellStart"/>
      <w:r w:rsidRPr="00A46DDD">
        <w:rPr>
          <w:color w:val="983BEE"/>
        </w:rPr>
        <w:t>Bedrijfsinformatie</w:t>
      </w:r>
      <w:proofErr w:type="spellEnd"/>
    </w:p>
    <w:p w14:paraId="0EB426DF" w14:textId="77777777" w:rsidR="00FD7427" w:rsidRPr="00A46DDD" w:rsidRDefault="00FD7427" w:rsidP="00FD7427">
      <w:pPr>
        <w:ind w:left="360"/>
        <w:rPr>
          <w:b/>
          <w:bCs/>
          <w:color w:val="595959" w:themeColor="text1" w:themeTint="A6"/>
          <w:sz w:val="21"/>
          <w:szCs w:val="21"/>
        </w:rPr>
      </w:pPr>
      <w:r w:rsidRPr="00A46DDD">
        <w:rPr>
          <w:b/>
          <w:bCs/>
          <w:color w:val="595959" w:themeColor="text1" w:themeTint="A6"/>
          <w:sz w:val="21"/>
          <w:szCs w:val="21"/>
        </w:rPr>
        <w:t xml:space="preserve">In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dit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hoofdstuk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wordt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een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algemene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beschrijving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gegeven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van de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organisatie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. Er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wordt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toegelicht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wat de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organisatie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doet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en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hoe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groot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deze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is.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Deze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basisinformatie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vormt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het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uitgangspunt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voor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het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kwaliteitsmanagementsysteem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>.</w:t>
      </w:r>
    </w:p>
    <w:p w14:paraId="3043F495" w14:textId="77777777" w:rsidR="00FD7427" w:rsidRPr="00A46DDD" w:rsidRDefault="00FD7427" w:rsidP="00FD7427">
      <w:pPr>
        <w:pStyle w:val="Lijstalinea"/>
        <w:numPr>
          <w:ilvl w:val="1"/>
          <w:numId w:val="11"/>
        </w:numPr>
        <w:rPr>
          <w:b/>
          <w:bCs/>
          <w:color w:val="595959" w:themeColor="text1" w:themeTint="A6"/>
        </w:rPr>
      </w:pPr>
      <w:proofErr w:type="spellStart"/>
      <w:r w:rsidRPr="00A46DDD">
        <w:rPr>
          <w:b/>
          <w:bCs/>
          <w:color w:val="595959" w:themeColor="text1" w:themeTint="A6"/>
        </w:rPr>
        <w:t>Bedrijfsnaam</w:t>
      </w:r>
      <w:proofErr w:type="spellEnd"/>
    </w:p>
    <w:p w14:paraId="3A0ABB1E" w14:textId="77777777" w:rsidR="00FD7427" w:rsidRPr="00A46DDD" w:rsidRDefault="00FD7427" w:rsidP="00FD7427">
      <w:pPr>
        <w:pStyle w:val="Lijstalinea"/>
        <w:ind w:left="360"/>
        <w:rPr>
          <w:color w:val="595959" w:themeColor="text1" w:themeTint="A6"/>
        </w:rPr>
      </w:pPr>
      <w:r w:rsidRPr="00A46DDD">
        <w:rPr>
          <w:color w:val="595959" w:themeColor="text1" w:themeTint="A6"/>
        </w:rPr>
        <w:t>{antwoord_vraag_1}</w:t>
      </w:r>
    </w:p>
    <w:p w14:paraId="48B93036" w14:textId="77777777" w:rsidR="00FD7427" w:rsidRPr="00A46DDD" w:rsidRDefault="00FD7427" w:rsidP="00FD7427">
      <w:pPr>
        <w:pStyle w:val="Lijstalinea"/>
        <w:ind w:left="360"/>
        <w:rPr>
          <w:color w:val="595959" w:themeColor="text1" w:themeTint="A6"/>
        </w:rPr>
      </w:pPr>
    </w:p>
    <w:p w14:paraId="037B57F2" w14:textId="77777777" w:rsidR="00FD7427" w:rsidRPr="00A46DDD" w:rsidRDefault="00FD7427" w:rsidP="00FD7427">
      <w:pPr>
        <w:pStyle w:val="Lijstalinea"/>
        <w:numPr>
          <w:ilvl w:val="1"/>
          <w:numId w:val="11"/>
        </w:numPr>
        <w:rPr>
          <w:b/>
          <w:bCs/>
          <w:color w:val="595959" w:themeColor="text1" w:themeTint="A6"/>
        </w:rPr>
      </w:pPr>
      <w:proofErr w:type="spellStart"/>
      <w:r w:rsidRPr="00A46DDD">
        <w:rPr>
          <w:b/>
          <w:bCs/>
          <w:color w:val="595959" w:themeColor="text1" w:themeTint="A6"/>
        </w:rPr>
        <w:t>Hoofdactiviteiten</w:t>
      </w:r>
      <w:proofErr w:type="spellEnd"/>
    </w:p>
    <w:p w14:paraId="2DE9879A" w14:textId="77777777" w:rsidR="00FD7427" w:rsidRPr="00A46DDD" w:rsidRDefault="00FD7427" w:rsidP="00FD7427">
      <w:pPr>
        <w:pStyle w:val="Lijstalinea"/>
        <w:ind w:left="360"/>
        <w:rPr>
          <w:color w:val="595959" w:themeColor="text1" w:themeTint="A6"/>
        </w:rPr>
      </w:pPr>
      <w:r w:rsidRPr="00A46DDD">
        <w:rPr>
          <w:color w:val="595959" w:themeColor="text1" w:themeTint="A6"/>
        </w:rPr>
        <w:t>{antwoord_vraag_2}</w:t>
      </w:r>
    </w:p>
    <w:p w14:paraId="7303EA9F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</w:rPr>
      </w:pPr>
      <w:r w:rsidRPr="00A46DDD">
        <w:rPr>
          <w:rFonts w:cstheme="majorHAnsi"/>
          <w:b/>
          <w:bCs/>
          <w:color w:val="595959" w:themeColor="text1" w:themeTint="A6"/>
        </w:rPr>
        <w:t xml:space="preserve">1.3. Aantal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medewerkers</w:t>
      </w:r>
      <w:proofErr w:type="spellEnd"/>
    </w:p>
    <w:p w14:paraId="784CC121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</w:rPr>
      </w:pPr>
      <w:r w:rsidRPr="00A46DDD">
        <w:rPr>
          <w:rFonts w:cstheme="majorHAnsi"/>
          <w:color w:val="595959" w:themeColor="text1" w:themeTint="A6"/>
        </w:rPr>
        <w:t xml:space="preserve">        {antwoord_vraag_3}</w:t>
      </w:r>
    </w:p>
    <w:p w14:paraId="339A1A6E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</w:rPr>
        <w:t xml:space="preserve">2.  </w:t>
      </w:r>
      <w:proofErr w:type="spellStart"/>
      <w:r w:rsidRPr="00A46DDD">
        <w:rPr>
          <w:color w:val="983BEE"/>
        </w:rPr>
        <w:t>Toepassingsgebied</w:t>
      </w:r>
      <w:proofErr w:type="spellEnd"/>
      <w:r w:rsidRPr="00A46DDD">
        <w:rPr>
          <w:color w:val="983BEE"/>
        </w:rPr>
        <w:t xml:space="preserve"> (Scope)</w:t>
      </w:r>
    </w:p>
    <w:p w14:paraId="39F4C926" w14:textId="77777777" w:rsidR="00FD7427" w:rsidRPr="00A46DDD" w:rsidRDefault="00FD7427" w:rsidP="00FD7427">
      <w:pPr>
        <w:ind w:left="363"/>
        <w:rPr>
          <w:b/>
          <w:bCs/>
          <w:color w:val="595959" w:themeColor="text1" w:themeTint="A6"/>
          <w:sz w:val="21"/>
          <w:szCs w:val="21"/>
        </w:rPr>
      </w:pPr>
      <w:r w:rsidRPr="00A46DDD">
        <w:rPr>
          <w:b/>
          <w:bCs/>
          <w:color w:val="595959" w:themeColor="text1" w:themeTint="A6"/>
          <w:sz w:val="21"/>
          <w:szCs w:val="21"/>
        </w:rPr>
        <w:t xml:space="preserve">Hier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wordt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beschreven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op welk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deel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van de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organisatie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het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kwaliteitsmanagementsysteem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van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toepassing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is. Ook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worden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eventuele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uitsluitingen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en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hun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onderbouwing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  <w:sz w:val="21"/>
          <w:szCs w:val="21"/>
        </w:rPr>
        <w:t>benoemd</w:t>
      </w:r>
      <w:proofErr w:type="spellEnd"/>
      <w:r w:rsidRPr="00A46DDD">
        <w:rPr>
          <w:b/>
          <w:bCs/>
          <w:color w:val="595959" w:themeColor="text1" w:themeTint="A6"/>
          <w:sz w:val="21"/>
          <w:szCs w:val="21"/>
        </w:rPr>
        <w:t>.</w:t>
      </w:r>
    </w:p>
    <w:p w14:paraId="7ED592D0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</w:rPr>
      </w:pPr>
      <w:r w:rsidRPr="00A46DDD">
        <w:rPr>
          <w:rFonts w:cstheme="majorHAnsi"/>
          <w:b/>
          <w:bCs/>
          <w:color w:val="595959" w:themeColor="text1" w:themeTint="A6"/>
        </w:rPr>
        <w:t xml:space="preserve">2.1   Scope van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toepassing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</w:t>
      </w:r>
    </w:p>
    <w:p w14:paraId="626E37DC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</w:rPr>
      </w:pPr>
      <w:r w:rsidRPr="00A46DDD">
        <w:rPr>
          <w:rFonts w:cstheme="majorHAnsi"/>
          <w:color w:val="595959" w:themeColor="text1" w:themeTint="A6"/>
        </w:rPr>
        <w:t xml:space="preserve"> {antwoord_vraag_4}</w:t>
      </w:r>
    </w:p>
    <w:p w14:paraId="3961EE54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</w:rPr>
      </w:pPr>
    </w:p>
    <w:p w14:paraId="7D00EC92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</w:rPr>
      </w:pPr>
      <w:r w:rsidRPr="00A46DDD">
        <w:rPr>
          <w:rFonts w:cstheme="majorHAnsi"/>
          <w:b/>
          <w:bCs/>
          <w:color w:val="595959" w:themeColor="text1" w:themeTint="A6"/>
        </w:rPr>
        <w:t xml:space="preserve">2.1  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Producten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en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diensten</w:t>
      </w:r>
      <w:proofErr w:type="spellEnd"/>
    </w:p>
    <w:p w14:paraId="27809800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</w:rPr>
      </w:pPr>
      <w:r w:rsidRPr="00A46DDD">
        <w:rPr>
          <w:rFonts w:cstheme="majorHAnsi"/>
          <w:color w:val="595959" w:themeColor="text1" w:themeTint="A6"/>
        </w:rPr>
        <w:t xml:space="preserve"> {antwoord_vraag_5}</w:t>
      </w:r>
    </w:p>
    <w:p w14:paraId="0B53EE54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</w:rPr>
      </w:pPr>
    </w:p>
    <w:p w14:paraId="2DEAB414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</w:rPr>
      </w:pPr>
      <w:r w:rsidRPr="00A46DDD">
        <w:rPr>
          <w:rFonts w:cstheme="majorHAnsi"/>
          <w:b/>
          <w:bCs/>
          <w:color w:val="595959" w:themeColor="text1" w:themeTint="A6"/>
        </w:rPr>
        <w:t xml:space="preserve">2.3  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Belangrijkste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klanten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</w:t>
      </w:r>
    </w:p>
    <w:p w14:paraId="200B3983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</w:rPr>
      </w:pPr>
      <w:r w:rsidRPr="00A46DDD">
        <w:rPr>
          <w:rFonts w:cstheme="majorHAnsi"/>
          <w:color w:val="595959" w:themeColor="text1" w:themeTint="A6"/>
        </w:rPr>
        <w:t xml:space="preserve"> {antwoord_vraag_6}</w:t>
      </w:r>
    </w:p>
    <w:p w14:paraId="69AA0CB0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</w:rPr>
      </w:pPr>
    </w:p>
    <w:p w14:paraId="3BB59B52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</w:rPr>
      </w:pPr>
      <w:r w:rsidRPr="00A46DDD">
        <w:rPr>
          <w:rFonts w:cstheme="majorHAnsi"/>
          <w:b/>
          <w:bCs/>
          <w:color w:val="595959" w:themeColor="text1" w:themeTint="A6"/>
        </w:rPr>
        <w:t xml:space="preserve">2.4  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Belangrijke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externe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partijen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</w:t>
      </w:r>
    </w:p>
    <w:p w14:paraId="41147B65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</w:rPr>
      </w:pPr>
      <w:r w:rsidRPr="00A46DDD">
        <w:rPr>
          <w:rFonts w:cstheme="majorHAnsi"/>
          <w:color w:val="595959" w:themeColor="text1" w:themeTint="A6"/>
        </w:rPr>
        <w:t xml:space="preserve"> {antwoord_vraag_7}</w:t>
      </w:r>
    </w:p>
    <w:p w14:paraId="49CEAD07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</w:rPr>
      </w:pPr>
    </w:p>
    <w:p w14:paraId="18D0CF7F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</w:rPr>
      </w:pPr>
      <w:r w:rsidRPr="00A46DDD">
        <w:rPr>
          <w:rFonts w:cstheme="majorHAnsi"/>
          <w:b/>
          <w:bCs/>
          <w:color w:val="595959" w:themeColor="text1" w:themeTint="A6"/>
        </w:rPr>
        <w:t xml:space="preserve">2.5  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Uitsluitingen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en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</w:rPr>
        <w:t>toelichting</w:t>
      </w:r>
      <w:proofErr w:type="spellEnd"/>
      <w:r w:rsidRPr="00A46DDD">
        <w:rPr>
          <w:rFonts w:cstheme="majorHAnsi"/>
          <w:b/>
          <w:bCs/>
          <w:color w:val="595959" w:themeColor="text1" w:themeTint="A6"/>
        </w:rPr>
        <w:t xml:space="preserve"> </w:t>
      </w:r>
    </w:p>
    <w:p w14:paraId="1DB4E879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</w:rPr>
      </w:pPr>
      <w:r w:rsidRPr="00A46DDD">
        <w:rPr>
          <w:rFonts w:cstheme="majorHAnsi"/>
          <w:color w:val="595959" w:themeColor="text1" w:themeTint="A6"/>
        </w:rPr>
        <w:t xml:space="preserve"> {antwoord_vraag_8}</w:t>
      </w:r>
    </w:p>
    <w:p w14:paraId="40471950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02A2E41D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290744A9" w14:textId="77777777" w:rsidR="001C76BC" w:rsidRPr="00A46DDD" w:rsidRDefault="001C76BC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6EDE96C1" w14:textId="77777777" w:rsidR="001C76BC" w:rsidRDefault="001C76BC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7E36948E" w14:textId="77777777" w:rsidR="00A46DDD" w:rsidRDefault="00A46DDD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5D3E7671" w14:textId="77777777" w:rsidR="00A46DDD" w:rsidRDefault="00A46DDD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3FA255F0" w14:textId="77777777" w:rsidR="00A46DDD" w:rsidRDefault="00A46DDD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747E6E4A" w14:textId="77777777" w:rsidR="00A46DDD" w:rsidRDefault="00A46DDD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66EB7434" w14:textId="77777777" w:rsidR="00A46DDD" w:rsidRPr="00A46DDD" w:rsidRDefault="00A46DDD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7E870F77" w14:textId="77777777" w:rsidR="001C76BC" w:rsidRPr="00A46DDD" w:rsidRDefault="001C76BC" w:rsidP="00FD7427">
      <w:pPr>
        <w:pStyle w:val="Geenafstand"/>
        <w:ind w:left="363"/>
        <w:rPr>
          <w:rFonts w:cstheme="majorHAnsi"/>
          <w:color w:val="595959" w:themeColor="text1" w:themeTint="A6"/>
        </w:rPr>
      </w:pPr>
    </w:p>
    <w:p w14:paraId="4655CC06" w14:textId="77777777" w:rsidR="00FD7427" w:rsidRPr="00A46DDD" w:rsidRDefault="00FD7427" w:rsidP="001C76BC">
      <w:pPr>
        <w:pStyle w:val="Geenafstand"/>
        <w:rPr>
          <w:rFonts w:cstheme="majorHAnsi"/>
          <w:color w:val="595959" w:themeColor="text1" w:themeTint="A6"/>
        </w:rPr>
      </w:pPr>
    </w:p>
    <w:p w14:paraId="6480DFFD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</w:rPr>
        <w:lastRenderedPageBreak/>
        <w:t xml:space="preserve">3.  </w:t>
      </w:r>
      <w:proofErr w:type="spellStart"/>
      <w:r w:rsidRPr="00A46DDD">
        <w:rPr>
          <w:color w:val="983BEE"/>
        </w:rPr>
        <w:t>Organisatiestructuur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en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Verantwoordelijkheden</w:t>
      </w:r>
      <w:proofErr w:type="spellEnd"/>
    </w:p>
    <w:p w14:paraId="3F1DD6A2" w14:textId="77777777" w:rsidR="00FD7427" w:rsidRPr="00A46DDD" w:rsidRDefault="00FD7427" w:rsidP="00FD7427">
      <w:pPr>
        <w:ind w:left="363"/>
        <w:rPr>
          <w:b/>
          <w:bCs/>
          <w:color w:val="595959" w:themeColor="text1" w:themeTint="A6"/>
        </w:rPr>
      </w:pPr>
      <w:r w:rsidRPr="00A46DDD">
        <w:rPr>
          <w:b/>
          <w:bCs/>
          <w:color w:val="595959" w:themeColor="text1" w:themeTint="A6"/>
        </w:rPr>
        <w:t xml:space="preserve">In </w:t>
      </w:r>
      <w:proofErr w:type="spellStart"/>
      <w:r w:rsidRPr="00A46DDD">
        <w:rPr>
          <w:b/>
          <w:bCs/>
          <w:color w:val="595959" w:themeColor="text1" w:themeTint="A6"/>
        </w:rPr>
        <w:t>dit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hoofdstuk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wordt</w:t>
      </w:r>
      <w:proofErr w:type="spellEnd"/>
      <w:r w:rsidRPr="00A46DDD">
        <w:rPr>
          <w:b/>
          <w:bCs/>
          <w:color w:val="595959" w:themeColor="text1" w:themeTint="A6"/>
        </w:rPr>
        <w:t xml:space="preserve"> de interne </w:t>
      </w:r>
      <w:proofErr w:type="spellStart"/>
      <w:r w:rsidRPr="00A46DDD">
        <w:rPr>
          <w:b/>
          <w:bCs/>
          <w:color w:val="595959" w:themeColor="text1" w:themeTint="A6"/>
        </w:rPr>
        <w:t>structuur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en</w:t>
      </w:r>
      <w:proofErr w:type="spellEnd"/>
      <w:r w:rsidRPr="00A46DDD">
        <w:rPr>
          <w:b/>
          <w:bCs/>
          <w:color w:val="595959" w:themeColor="text1" w:themeTint="A6"/>
        </w:rPr>
        <w:t xml:space="preserve"> de </w:t>
      </w:r>
      <w:proofErr w:type="spellStart"/>
      <w:r w:rsidRPr="00A46DDD">
        <w:rPr>
          <w:b/>
          <w:bCs/>
          <w:color w:val="595959" w:themeColor="text1" w:themeTint="A6"/>
        </w:rPr>
        <w:t>verdeling</w:t>
      </w:r>
      <w:proofErr w:type="spellEnd"/>
      <w:r w:rsidRPr="00A46DDD">
        <w:rPr>
          <w:b/>
          <w:bCs/>
          <w:color w:val="595959" w:themeColor="text1" w:themeTint="A6"/>
        </w:rPr>
        <w:t xml:space="preserve"> van </w:t>
      </w:r>
      <w:proofErr w:type="spellStart"/>
      <w:r w:rsidRPr="00A46DDD">
        <w:rPr>
          <w:b/>
          <w:bCs/>
          <w:color w:val="595959" w:themeColor="text1" w:themeTint="A6"/>
        </w:rPr>
        <w:t>verantwoordelijkheden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besproken</w:t>
      </w:r>
      <w:proofErr w:type="spellEnd"/>
      <w:r w:rsidRPr="00A46DDD">
        <w:rPr>
          <w:b/>
          <w:bCs/>
          <w:color w:val="595959" w:themeColor="text1" w:themeTint="A6"/>
        </w:rPr>
        <w:t xml:space="preserve">. Het </w:t>
      </w:r>
      <w:proofErr w:type="spellStart"/>
      <w:r w:rsidRPr="00A46DDD">
        <w:rPr>
          <w:b/>
          <w:bCs/>
          <w:color w:val="595959" w:themeColor="text1" w:themeTint="A6"/>
        </w:rPr>
        <w:t>doel</w:t>
      </w:r>
      <w:proofErr w:type="spellEnd"/>
      <w:r w:rsidRPr="00A46DDD">
        <w:rPr>
          <w:b/>
          <w:bCs/>
          <w:color w:val="595959" w:themeColor="text1" w:themeTint="A6"/>
        </w:rPr>
        <w:t xml:space="preserve"> is </w:t>
      </w:r>
      <w:proofErr w:type="spellStart"/>
      <w:r w:rsidRPr="00A46DDD">
        <w:rPr>
          <w:b/>
          <w:bCs/>
          <w:color w:val="595959" w:themeColor="text1" w:themeTint="A6"/>
        </w:rPr>
        <w:t>duidelijkheid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scheppen</w:t>
      </w:r>
      <w:proofErr w:type="spellEnd"/>
      <w:r w:rsidRPr="00A46DDD">
        <w:rPr>
          <w:b/>
          <w:bCs/>
          <w:color w:val="595959" w:themeColor="text1" w:themeTint="A6"/>
        </w:rPr>
        <w:t xml:space="preserve"> over </w:t>
      </w:r>
      <w:proofErr w:type="spellStart"/>
      <w:r w:rsidRPr="00A46DDD">
        <w:rPr>
          <w:b/>
          <w:bCs/>
          <w:color w:val="595959" w:themeColor="text1" w:themeTint="A6"/>
        </w:rPr>
        <w:t>wie</w:t>
      </w:r>
      <w:proofErr w:type="spellEnd"/>
      <w:r w:rsidRPr="00A46DDD">
        <w:rPr>
          <w:b/>
          <w:bCs/>
          <w:color w:val="595959" w:themeColor="text1" w:themeTint="A6"/>
        </w:rPr>
        <w:t xml:space="preserve"> wat </w:t>
      </w:r>
      <w:proofErr w:type="spellStart"/>
      <w:r w:rsidRPr="00A46DDD">
        <w:rPr>
          <w:b/>
          <w:bCs/>
          <w:color w:val="595959" w:themeColor="text1" w:themeTint="A6"/>
        </w:rPr>
        <w:t>doet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binnen</w:t>
      </w:r>
      <w:proofErr w:type="spellEnd"/>
      <w:r w:rsidRPr="00A46DDD">
        <w:rPr>
          <w:b/>
          <w:bCs/>
          <w:color w:val="595959" w:themeColor="text1" w:themeTint="A6"/>
        </w:rPr>
        <w:t xml:space="preserve"> het </w:t>
      </w:r>
      <w:proofErr w:type="spellStart"/>
      <w:r w:rsidRPr="00A46DDD">
        <w:rPr>
          <w:b/>
          <w:bCs/>
          <w:color w:val="595959" w:themeColor="text1" w:themeTint="A6"/>
        </w:rPr>
        <w:t>kwaliteitsmanagementsysteem</w:t>
      </w:r>
      <w:proofErr w:type="spellEnd"/>
      <w:r w:rsidRPr="00A46DDD">
        <w:rPr>
          <w:b/>
          <w:bCs/>
          <w:color w:val="595959" w:themeColor="text1" w:themeTint="A6"/>
        </w:rPr>
        <w:t>.</w:t>
      </w:r>
    </w:p>
    <w:p w14:paraId="76BFEA00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3.1 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Verantwoordelijke</w:t>
      </w:r>
      <w:proofErr w:type="spellEnd"/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voor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KMS </w:t>
      </w:r>
    </w:p>
    <w:p w14:paraId="3B810A72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{antwoord_vraag_9}</w:t>
      </w:r>
    </w:p>
    <w:p w14:paraId="607A8869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  <w:sz w:val="21"/>
          <w:szCs w:val="21"/>
        </w:rPr>
      </w:pPr>
    </w:p>
    <w:p w14:paraId="57D00B8B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3.2 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Specifieke</w:t>
      </w:r>
      <w:proofErr w:type="spellEnd"/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functies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of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rollen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m.b.t.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kwaliteit</w:t>
      </w:r>
      <w:proofErr w:type="spellEnd"/>
    </w:p>
    <w:p w14:paraId="6357C6CF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{antwoord_vraag_10}</w:t>
      </w:r>
    </w:p>
    <w:p w14:paraId="3972E1F2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  <w:sz w:val="21"/>
          <w:szCs w:val="21"/>
        </w:rPr>
      </w:pPr>
    </w:p>
    <w:p w14:paraId="0752C63A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3.3 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Taakverdeling</w:t>
      </w:r>
      <w:proofErr w:type="spellEnd"/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en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bevoegdheden</w:t>
      </w:r>
      <w:proofErr w:type="spellEnd"/>
    </w:p>
    <w:p w14:paraId="0D8B5339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{antwoord_vraag_11}</w:t>
      </w:r>
    </w:p>
    <w:p w14:paraId="3504755E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</w:rPr>
        <w:t xml:space="preserve">4.  </w:t>
      </w:r>
      <w:proofErr w:type="spellStart"/>
      <w:r w:rsidRPr="00A46DDD">
        <w:rPr>
          <w:color w:val="983BEE"/>
        </w:rPr>
        <w:t>Kwaliteitsbeleid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en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Doelstellingen</w:t>
      </w:r>
      <w:proofErr w:type="spellEnd"/>
    </w:p>
    <w:p w14:paraId="071771D1" w14:textId="77777777" w:rsidR="00FD7427" w:rsidRPr="00A46DDD" w:rsidRDefault="00FD7427" w:rsidP="00FD7427">
      <w:pPr>
        <w:ind w:left="363"/>
        <w:rPr>
          <w:b/>
          <w:bCs/>
          <w:color w:val="595959" w:themeColor="text1" w:themeTint="A6"/>
        </w:rPr>
      </w:pPr>
      <w:r w:rsidRPr="00A46DDD">
        <w:rPr>
          <w:b/>
          <w:bCs/>
          <w:color w:val="595959" w:themeColor="text1" w:themeTint="A6"/>
        </w:rPr>
        <w:t xml:space="preserve">De </w:t>
      </w:r>
      <w:proofErr w:type="spellStart"/>
      <w:r w:rsidRPr="00A46DDD">
        <w:rPr>
          <w:b/>
          <w:bCs/>
          <w:color w:val="595959" w:themeColor="text1" w:themeTint="A6"/>
        </w:rPr>
        <w:t>organisatie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stelt</w:t>
      </w:r>
      <w:proofErr w:type="spellEnd"/>
      <w:r w:rsidRPr="00A46DDD">
        <w:rPr>
          <w:b/>
          <w:bCs/>
          <w:color w:val="595959" w:themeColor="text1" w:themeTint="A6"/>
        </w:rPr>
        <w:t xml:space="preserve"> concrete </w:t>
      </w:r>
      <w:proofErr w:type="spellStart"/>
      <w:r w:rsidRPr="00A46DDD">
        <w:rPr>
          <w:b/>
          <w:bCs/>
          <w:color w:val="595959" w:themeColor="text1" w:themeTint="A6"/>
        </w:rPr>
        <w:t>doelen</w:t>
      </w:r>
      <w:proofErr w:type="spellEnd"/>
      <w:r w:rsidRPr="00A46DDD">
        <w:rPr>
          <w:b/>
          <w:bCs/>
          <w:color w:val="595959" w:themeColor="text1" w:themeTint="A6"/>
        </w:rPr>
        <w:t xml:space="preserve"> op het </w:t>
      </w:r>
      <w:proofErr w:type="spellStart"/>
      <w:r w:rsidRPr="00A46DDD">
        <w:rPr>
          <w:b/>
          <w:bCs/>
          <w:color w:val="595959" w:themeColor="text1" w:themeTint="A6"/>
        </w:rPr>
        <w:t>gebied</w:t>
      </w:r>
      <w:proofErr w:type="spellEnd"/>
      <w:r w:rsidRPr="00A46DDD">
        <w:rPr>
          <w:b/>
          <w:bCs/>
          <w:color w:val="595959" w:themeColor="text1" w:themeTint="A6"/>
        </w:rPr>
        <w:t xml:space="preserve"> van </w:t>
      </w:r>
      <w:proofErr w:type="spellStart"/>
      <w:r w:rsidRPr="00A46DDD">
        <w:rPr>
          <w:b/>
          <w:bCs/>
          <w:color w:val="595959" w:themeColor="text1" w:themeTint="A6"/>
        </w:rPr>
        <w:t>kwaliteit</w:t>
      </w:r>
      <w:proofErr w:type="spellEnd"/>
      <w:r w:rsidRPr="00A46DDD">
        <w:rPr>
          <w:b/>
          <w:bCs/>
          <w:color w:val="595959" w:themeColor="text1" w:themeTint="A6"/>
        </w:rPr>
        <w:t xml:space="preserve">. </w:t>
      </w:r>
      <w:proofErr w:type="spellStart"/>
      <w:r w:rsidRPr="00A46DDD">
        <w:rPr>
          <w:b/>
          <w:bCs/>
          <w:color w:val="595959" w:themeColor="text1" w:themeTint="A6"/>
        </w:rPr>
        <w:t>Deze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paragraaf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beschrijft</w:t>
      </w:r>
      <w:proofErr w:type="spellEnd"/>
      <w:r w:rsidRPr="00A46DDD">
        <w:rPr>
          <w:b/>
          <w:bCs/>
          <w:color w:val="595959" w:themeColor="text1" w:themeTint="A6"/>
        </w:rPr>
        <w:t xml:space="preserve"> die </w:t>
      </w:r>
      <w:proofErr w:type="spellStart"/>
      <w:r w:rsidRPr="00A46DDD">
        <w:rPr>
          <w:b/>
          <w:bCs/>
          <w:color w:val="595959" w:themeColor="text1" w:themeTint="A6"/>
        </w:rPr>
        <w:t>doelstellingen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en</w:t>
      </w:r>
      <w:proofErr w:type="spellEnd"/>
      <w:r w:rsidRPr="00A46DDD">
        <w:rPr>
          <w:b/>
          <w:bCs/>
          <w:color w:val="595959" w:themeColor="text1" w:themeTint="A6"/>
        </w:rPr>
        <w:t xml:space="preserve"> hoe </w:t>
      </w:r>
      <w:proofErr w:type="spellStart"/>
      <w:r w:rsidRPr="00A46DDD">
        <w:rPr>
          <w:b/>
          <w:bCs/>
          <w:color w:val="595959" w:themeColor="text1" w:themeTint="A6"/>
        </w:rPr>
        <w:t>deze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worden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gemonitord</w:t>
      </w:r>
      <w:proofErr w:type="spellEnd"/>
      <w:r w:rsidRPr="00A46DDD">
        <w:rPr>
          <w:b/>
          <w:bCs/>
          <w:color w:val="595959" w:themeColor="text1" w:themeTint="A6"/>
        </w:rPr>
        <w:t>.</w:t>
      </w:r>
    </w:p>
    <w:p w14:paraId="29760A29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4.1  Missie</w:t>
      </w:r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en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/of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visie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</w:p>
    <w:p w14:paraId="30709951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{antwoord_vraag_12}</w:t>
      </w:r>
    </w:p>
    <w:p w14:paraId="6AB68AC5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  <w:sz w:val="21"/>
          <w:szCs w:val="21"/>
        </w:rPr>
      </w:pPr>
    </w:p>
    <w:p w14:paraId="77F6994E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4.2 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Kwaliteitsdoelstellingen</w:t>
      </w:r>
      <w:proofErr w:type="spellEnd"/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</w:p>
    <w:p w14:paraId="4A643B33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{antwoord_vraag_13}</w:t>
      </w:r>
    </w:p>
    <w:p w14:paraId="023FE2BB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  <w:sz w:val="21"/>
          <w:szCs w:val="21"/>
        </w:rPr>
      </w:pPr>
    </w:p>
    <w:p w14:paraId="67E9D32F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4.3  Monitoring</w:t>
      </w:r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en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meting van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doelstellingen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</w:p>
    <w:p w14:paraId="10579536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{antwoord_vraag_14}</w:t>
      </w:r>
    </w:p>
    <w:p w14:paraId="0B03E8A6" w14:textId="77777777" w:rsidR="00FD7427" w:rsidRPr="00A46DDD" w:rsidRDefault="00FD7427" w:rsidP="00FD7427">
      <w:pPr>
        <w:pStyle w:val="Kop1"/>
        <w:rPr>
          <w:color w:val="983BEE"/>
        </w:rPr>
      </w:pPr>
    </w:p>
    <w:p w14:paraId="3000EC57" w14:textId="77777777" w:rsidR="00FD7427" w:rsidRDefault="00FD7427" w:rsidP="00FD7427">
      <w:pPr>
        <w:pStyle w:val="Kop1"/>
        <w:rPr>
          <w:color w:val="983BEE"/>
        </w:rPr>
      </w:pPr>
    </w:p>
    <w:p w14:paraId="36F4A0E2" w14:textId="77777777" w:rsidR="00A46DDD" w:rsidRDefault="00A46DDD" w:rsidP="00A46DDD"/>
    <w:p w14:paraId="09E41178" w14:textId="77777777" w:rsidR="00A46DDD" w:rsidRDefault="00A46DDD" w:rsidP="00A46DDD"/>
    <w:p w14:paraId="56D32FF4" w14:textId="77777777" w:rsidR="00A46DDD" w:rsidRPr="00A46DDD" w:rsidRDefault="00A46DDD" w:rsidP="00A46DDD"/>
    <w:p w14:paraId="5E4CE0FC" w14:textId="12176616" w:rsidR="00FD7427" w:rsidRPr="00A46DDD" w:rsidRDefault="00FD7427" w:rsidP="005B0F29">
      <w:pPr>
        <w:tabs>
          <w:tab w:val="left" w:pos="7422"/>
        </w:tabs>
      </w:pPr>
    </w:p>
    <w:p w14:paraId="353375A2" w14:textId="77777777" w:rsidR="001C76BC" w:rsidRPr="00A46DDD" w:rsidRDefault="001C76BC" w:rsidP="005B0F29">
      <w:pPr>
        <w:tabs>
          <w:tab w:val="left" w:pos="7422"/>
        </w:tabs>
      </w:pPr>
    </w:p>
    <w:p w14:paraId="043522A1" w14:textId="77777777" w:rsidR="001C76BC" w:rsidRPr="00A46DDD" w:rsidRDefault="001C76BC" w:rsidP="005B0F29">
      <w:pPr>
        <w:tabs>
          <w:tab w:val="left" w:pos="7422"/>
        </w:tabs>
      </w:pPr>
    </w:p>
    <w:p w14:paraId="611F5FE5" w14:textId="77777777" w:rsidR="001C76BC" w:rsidRPr="00A46DDD" w:rsidRDefault="001C76BC" w:rsidP="005B0F29">
      <w:pPr>
        <w:tabs>
          <w:tab w:val="left" w:pos="7422"/>
        </w:tabs>
      </w:pPr>
    </w:p>
    <w:p w14:paraId="466014B0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</w:rPr>
        <w:lastRenderedPageBreak/>
        <w:t xml:space="preserve">5.  </w:t>
      </w:r>
      <w:proofErr w:type="spellStart"/>
      <w:r w:rsidRPr="00A46DDD">
        <w:rPr>
          <w:color w:val="983BEE"/>
        </w:rPr>
        <w:t>Procesbeschrijvingen</w:t>
      </w:r>
      <w:proofErr w:type="spellEnd"/>
    </w:p>
    <w:p w14:paraId="6F06886A" w14:textId="77777777" w:rsidR="00FD7427" w:rsidRPr="00A46DDD" w:rsidRDefault="00FD7427" w:rsidP="00FD7427">
      <w:pPr>
        <w:ind w:left="363"/>
        <w:rPr>
          <w:b/>
          <w:bCs/>
          <w:color w:val="595959" w:themeColor="text1" w:themeTint="A6"/>
        </w:rPr>
      </w:pPr>
      <w:r w:rsidRPr="00A46DDD">
        <w:rPr>
          <w:b/>
          <w:bCs/>
          <w:color w:val="595959" w:themeColor="text1" w:themeTint="A6"/>
        </w:rPr>
        <w:t xml:space="preserve">In </w:t>
      </w:r>
      <w:proofErr w:type="spellStart"/>
      <w:r w:rsidRPr="00A46DDD">
        <w:rPr>
          <w:b/>
          <w:bCs/>
          <w:color w:val="595959" w:themeColor="text1" w:themeTint="A6"/>
        </w:rPr>
        <w:t>dit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onderdeel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worden</w:t>
      </w:r>
      <w:proofErr w:type="spellEnd"/>
      <w:r w:rsidRPr="00A46DDD">
        <w:rPr>
          <w:b/>
          <w:bCs/>
          <w:color w:val="595959" w:themeColor="text1" w:themeTint="A6"/>
        </w:rPr>
        <w:t xml:space="preserve"> de </w:t>
      </w:r>
      <w:proofErr w:type="spellStart"/>
      <w:r w:rsidRPr="00A46DDD">
        <w:rPr>
          <w:b/>
          <w:bCs/>
          <w:color w:val="595959" w:themeColor="text1" w:themeTint="A6"/>
        </w:rPr>
        <w:t>belangrijkste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processen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binnen</w:t>
      </w:r>
      <w:proofErr w:type="spellEnd"/>
      <w:r w:rsidRPr="00A46DDD">
        <w:rPr>
          <w:b/>
          <w:bCs/>
          <w:color w:val="595959" w:themeColor="text1" w:themeTint="A6"/>
        </w:rPr>
        <w:t xml:space="preserve"> de </w:t>
      </w:r>
      <w:proofErr w:type="spellStart"/>
      <w:r w:rsidRPr="00A46DDD">
        <w:rPr>
          <w:b/>
          <w:bCs/>
          <w:color w:val="595959" w:themeColor="text1" w:themeTint="A6"/>
        </w:rPr>
        <w:t>organisatie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uitgelegd</w:t>
      </w:r>
      <w:proofErr w:type="spellEnd"/>
      <w:r w:rsidRPr="00A46DDD">
        <w:rPr>
          <w:b/>
          <w:bCs/>
          <w:color w:val="595959" w:themeColor="text1" w:themeTint="A6"/>
        </w:rPr>
        <w:t xml:space="preserve">. </w:t>
      </w:r>
      <w:proofErr w:type="spellStart"/>
      <w:r w:rsidRPr="00A46DDD">
        <w:rPr>
          <w:b/>
          <w:bCs/>
          <w:color w:val="595959" w:themeColor="text1" w:themeTint="A6"/>
        </w:rPr>
        <w:t>Deze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processen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zijn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essentieel</w:t>
      </w:r>
      <w:proofErr w:type="spellEnd"/>
      <w:r w:rsidRPr="00A46DDD">
        <w:rPr>
          <w:b/>
          <w:bCs/>
          <w:color w:val="595959" w:themeColor="text1" w:themeTint="A6"/>
        </w:rPr>
        <w:t xml:space="preserve"> om </w:t>
      </w:r>
      <w:proofErr w:type="spellStart"/>
      <w:r w:rsidRPr="00A46DDD">
        <w:rPr>
          <w:b/>
          <w:bCs/>
          <w:color w:val="595959" w:themeColor="text1" w:themeTint="A6"/>
        </w:rPr>
        <w:t>klanttevredenheid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kwaliteit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te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waarborgen</w:t>
      </w:r>
      <w:proofErr w:type="spellEnd"/>
      <w:r w:rsidRPr="00A46DDD">
        <w:rPr>
          <w:b/>
          <w:bCs/>
          <w:color w:val="595959" w:themeColor="text1" w:themeTint="A6"/>
        </w:rPr>
        <w:t>.</w:t>
      </w:r>
    </w:p>
    <w:p w14:paraId="68AC3A99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5.1 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Primaire</w:t>
      </w:r>
      <w:proofErr w:type="spellEnd"/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processen</w:t>
      </w:r>
      <w:proofErr w:type="spellEnd"/>
    </w:p>
    <w:p w14:paraId="3250F598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{antwoord_vraag_15}</w:t>
      </w:r>
    </w:p>
    <w:p w14:paraId="66EAA547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  <w:sz w:val="21"/>
          <w:szCs w:val="21"/>
        </w:rPr>
      </w:pPr>
    </w:p>
    <w:p w14:paraId="52D3858F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5.2 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Vastleggen</w:t>
      </w:r>
      <w:proofErr w:type="spellEnd"/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en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monitoren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van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processen</w:t>
      </w:r>
      <w:proofErr w:type="spellEnd"/>
    </w:p>
    <w:p w14:paraId="17B7A6F4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{antwoord_vraag_16}</w:t>
      </w:r>
    </w:p>
    <w:p w14:paraId="7B8C969C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</w:rPr>
        <w:t xml:space="preserve">6.  Audit </w:t>
      </w:r>
      <w:proofErr w:type="spellStart"/>
      <w:r w:rsidRPr="00A46DDD">
        <w:rPr>
          <w:color w:val="983BEE"/>
        </w:rPr>
        <w:t>en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Evaluatie</w:t>
      </w:r>
      <w:proofErr w:type="spellEnd"/>
    </w:p>
    <w:p w14:paraId="5B7AD2CF" w14:textId="77777777" w:rsidR="00FD7427" w:rsidRPr="00A46DDD" w:rsidRDefault="00FD7427" w:rsidP="00FD7427">
      <w:pPr>
        <w:ind w:left="363"/>
        <w:rPr>
          <w:b/>
          <w:bCs/>
          <w:color w:val="595959" w:themeColor="text1" w:themeTint="A6"/>
        </w:rPr>
      </w:pPr>
      <w:r w:rsidRPr="00A46DDD">
        <w:rPr>
          <w:b/>
          <w:bCs/>
          <w:color w:val="595959" w:themeColor="text1" w:themeTint="A6"/>
        </w:rPr>
        <w:t xml:space="preserve">Om </w:t>
      </w:r>
      <w:proofErr w:type="spellStart"/>
      <w:r w:rsidRPr="00A46DDD">
        <w:rPr>
          <w:b/>
          <w:bCs/>
          <w:color w:val="595959" w:themeColor="text1" w:themeTint="A6"/>
        </w:rPr>
        <w:t>te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zorgen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dat</w:t>
      </w:r>
      <w:proofErr w:type="spellEnd"/>
      <w:r w:rsidRPr="00A46DDD">
        <w:rPr>
          <w:b/>
          <w:bCs/>
          <w:color w:val="595959" w:themeColor="text1" w:themeTint="A6"/>
        </w:rPr>
        <w:t xml:space="preserve"> het </w:t>
      </w:r>
      <w:proofErr w:type="spellStart"/>
      <w:r w:rsidRPr="00A46DDD">
        <w:rPr>
          <w:b/>
          <w:bCs/>
          <w:color w:val="595959" w:themeColor="text1" w:themeTint="A6"/>
        </w:rPr>
        <w:t>systeem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blijft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functioneren</w:t>
      </w:r>
      <w:proofErr w:type="spellEnd"/>
      <w:r w:rsidRPr="00A46DDD">
        <w:rPr>
          <w:b/>
          <w:bCs/>
          <w:color w:val="595959" w:themeColor="text1" w:themeTint="A6"/>
        </w:rPr>
        <w:t xml:space="preserve">, </w:t>
      </w:r>
      <w:proofErr w:type="spellStart"/>
      <w:r w:rsidRPr="00A46DDD">
        <w:rPr>
          <w:b/>
          <w:bCs/>
          <w:color w:val="595959" w:themeColor="text1" w:themeTint="A6"/>
        </w:rPr>
        <w:t>worden</w:t>
      </w:r>
      <w:proofErr w:type="spellEnd"/>
      <w:r w:rsidRPr="00A46DDD">
        <w:rPr>
          <w:b/>
          <w:bCs/>
          <w:color w:val="595959" w:themeColor="text1" w:themeTint="A6"/>
        </w:rPr>
        <w:t xml:space="preserve"> er audits </w:t>
      </w:r>
      <w:proofErr w:type="spellStart"/>
      <w:r w:rsidRPr="00A46DDD">
        <w:rPr>
          <w:b/>
          <w:bCs/>
          <w:color w:val="595959" w:themeColor="text1" w:themeTint="A6"/>
        </w:rPr>
        <w:t>uitgevoerd</w:t>
      </w:r>
      <w:proofErr w:type="spellEnd"/>
      <w:r w:rsidRPr="00A46DDD">
        <w:rPr>
          <w:b/>
          <w:bCs/>
          <w:color w:val="595959" w:themeColor="text1" w:themeTint="A6"/>
        </w:rPr>
        <w:t xml:space="preserve">. Hier </w:t>
      </w:r>
      <w:proofErr w:type="spellStart"/>
      <w:r w:rsidRPr="00A46DDD">
        <w:rPr>
          <w:b/>
          <w:bCs/>
          <w:color w:val="595959" w:themeColor="text1" w:themeTint="A6"/>
        </w:rPr>
        <w:t>beschrijven</w:t>
      </w:r>
      <w:proofErr w:type="spellEnd"/>
      <w:r w:rsidRPr="00A46DDD">
        <w:rPr>
          <w:b/>
          <w:bCs/>
          <w:color w:val="595959" w:themeColor="text1" w:themeTint="A6"/>
        </w:rPr>
        <w:t xml:space="preserve"> we hoe </w:t>
      </w:r>
      <w:proofErr w:type="spellStart"/>
      <w:r w:rsidRPr="00A46DDD">
        <w:rPr>
          <w:b/>
          <w:bCs/>
          <w:color w:val="595959" w:themeColor="text1" w:themeTint="A6"/>
        </w:rPr>
        <w:t>vaak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dat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gebeurt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en</w:t>
      </w:r>
      <w:proofErr w:type="spellEnd"/>
      <w:r w:rsidRPr="00A46DDD">
        <w:rPr>
          <w:b/>
          <w:bCs/>
          <w:color w:val="595959" w:themeColor="text1" w:themeTint="A6"/>
        </w:rPr>
        <w:t xml:space="preserve"> wat er met de </w:t>
      </w:r>
      <w:proofErr w:type="spellStart"/>
      <w:r w:rsidRPr="00A46DDD">
        <w:rPr>
          <w:b/>
          <w:bCs/>
          <w:color w:val="595959" w:themeColor="text1" w:themeTint="A6"/>
        </w:rPr>
        <w:t>resultaten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gebeurt</w:t>
      </w:r>
      <w:proofErr w:type="spellEnd"/>
      <w:r w:rsidRPr="00A46DDD">
        <w:rPr>
          <w:b/>
          <w:bCs/>
          <w:color w:val="595959" w:themeColor="text1" w:themeTint="A6"/>
        </w:rPr>
        <w:t>.</w:t>
      </w:r>
    </w:p>
    <w:p w14:paraId="11F63DDF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6.1 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Frequentie</w:t>
      </w:r>
      <w:proofErr w:type="spellEnd"/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en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uitvoering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van audits </w:t>
      </w:r>
    </w:p>
    <w:p w14:paraId="2EB0525A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{antwoord_vraag_17}</w:t>
      </w:r>
    </w:p>
    <w:p w14:paraId="3D542555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  <w:sz w:val="21"/>
          <w:szCs w:val="21"/>
        </w:rPr>
      </w:pPr>
    </w:p>
    <w:p w14:paraId="6028F12A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6.2 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Opvolging</w:t>
      </w:r>
      <w:proofErr w:type="spellEnd"/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van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auditresultaten</w:t>
      </w:r>
      <w:proofErr w:type="spellEnd"/>
    </w:p>
    <w:p w14:paraId="1DB8B672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{antwoord_vraag_18}</w:t>
      </w:r>
    </w:p>
    <w:p w14:paraId="523BF341" w14:textId="77777777" w:rsidR="00FD7427" w:rsidRPr="00A46DDD" w:rsidRDefault="00FD7427" w:rsidP="00FD7427">
      <w:pPr>
        <w:rPr>
          <w:color w:val="595959" w:themeColor="text1" w:themeTint="A6"/>
        </w:rPr>
      </w:pPr>
    </w:p>
    <w:p w14:paraId="60EFD529" w14:textId="77777777" w:rsidR="00FD7427" w:rsidRPr="00A46DDD" w:rsidRDefault="00FD7427" w:rsidP="00FD7427">
      <w:pPr>
        <w:rPr>
          <w:color w:val="595959" w:themeColor="text1" w:themeTint="A6"/>
        </w:rPr>
      </w:pPr>
    </w:p>
    <w:p w14:paraId="6BD169D9" w14:textId="77777777" w:rsidR="00FD7427" w:rsidRPr="00A46DDD" w:rsidRDefault="00FD7427" w:rsidP="00FD7427">
      <w:pPr>
        <w:rPr>
          <w:color w:val="595959" w:themeColor="text1" w:themeTint="A6"/>
        </w:rPr>
      </w:pPr>
    </w:p>
    <w:p w14:paraId="5BD68F82" w14:textId="77777777" w:rsidR="00FD7427" w:rsidRPr="00A46DDD" w:rsidRDefault="00FD7427" w:rsidP="00FD7427">
      <w:pPr>
        <w:rPr>
          <w:color w:val="595959" w:themeColor="text1" w:themeTint="A6"/>
        </w:rPr>
      </w:pPr>
    </w:p>
    <w:p w14:paraId="514C5ACC" w14:textId="77777777" w:rsidR="00FD7427" w:rsidRPr="00A46DDD" w:rsidRDefault="00FD7427" w:rsidP="00FD7427">
      <w:pPr>
        <w:rPr>
          <w:color w:val="595959" w:themeColor="text1" w:themeTint="A6"/>
        </w:rPr>
      </w:pPr>
    </w:p>
    <w:p w14:paraId="79442583" w14:textId="77777777" w:rsidR="00FD7427" w:rsidRPr="00A46DDD" w:rsidRDefault="00FD7427" w:rsidP="00FD7427">
      <w:pPr>
        <w:rPr>
          <w:color w:val="595959" w:themeColor="text1" w:themeTint="A6"/>
        </w:rPr>
      </w:pPr>
    </w:p>
    <w:p w14:paraId="466017E3" w14:textId="77777777" w:rsidR="00FD7427" w:rsidRPr="00A46DDD" w:rsidRDefault="00FD7427" w:rsidP="00FD7427">
      <w:pPr>
        <w:rPr>
          <w:color w:val="595959" w:themeColor="text1" w:themeTint="A6"/>
        </w:rPr>
      </w:pPr>
    </w:p>
    <w:p w14:paraId="6F813EB2" w14:textId="77777777" w:rsidR="00FD7427" w:rsidRPr="00A46DDD" w:rsidRDefault="00FD7427" w:rsidP="00FD7427">
      <w:pPr>
        <w:rPr>
          <w:color w:val="595959" w:themeColor="text1" w:themeTint="A6"/>
        </w:rPr>
      </w:pPr>
    </w:p>
    <w:p w14:paraId="4C4F2DB2" w14:textId="77777777" w:rsidR="00FD7427" w:rsidRPr="00A46DDD" w:rsidRDefault="00FD7427" w:rsidP="00FD7427">
      <w:pPr>
        <w:rPr>
          <w:color w:val="595959" w:themeColor="text1" w:themeTint="A6"/>
        </w:rPr>
      </w:pPr>
    </w:p>
    <w:p w14:paraId="1498E93F" w14:textId="77777777" w:rsidR="00FD7427" w:rsidRPr="00A46DDD" w:rsidRDefault="00FD7427" w:rsidP="00FD7427">
      <w:pPr>
        <w:rPr>
          <w:color w:val="595959" w:themeColor="text1" w:themeTint="A6"/>
        </w:rPr>
      </w:pPr>
    </w:p>
    <w:p w14:paraId="4938D8B9" w14:textId="77777777" w:rsidR="00FD7427" w:rsidRPr="00A46DDD" w:rsidRDefault="00FD7427" w:rsidP="00FD7427">
      <w:pPr>
        <w:rPr>
          <w:color w:val="595959" w:themeColor="text1" w:themeTint="A6"/>
        </w:rPr>
      </w:pPr>
    </w:p>
    <w:p w14:paraId="24DF0BF2" w14:textId="77777777" w:rsidR="00FD7427" w:rsidRPr="00A46DDD" w:rsidRDefault="00FD7427" w:rsidP="00FD7427">
      <w:pPr>
        <w:rPr>
          <w:color w:val="595959" w:themeColor="text1" w:themeTint="A6"/>
        </w:rPr>
      </w:pPr>
    </w:p>
    <w:p w14:paraId="1BDA1B7B" w14:textId="77777777" w:rsidR="00FD7427" w:rsidRPr="00A46DDD" w:rsidRDefault="00FD7427" w:rsidP="00FD7427">
      <w:pPr>
        <w:rPr>
          <w:color w:val="595959" w:themeColor="text1" w:themeTint="A6"/>
        </w:rPr>
      </w:pPr>
    </w:p>
    <w:p w14:paraId="195D0BFD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</w:rPr>
        <w:lastRenderedPageBreak/>
        <w:t xml:space="preserve">7.  </w:t>
      </w:r>
      <w:proofErr w:type="spellStart"/>
      <w:r w:rsidRPr="00A46DDD">
        <w:rPr>
          <w:color w:val="983BEE"/>
        </w:rPr>
        <w:t>Medewerkers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en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Middelen</w:t>
      </w:r>
      <w:proofErr w:type="spellEnd"/>
    </w:p>
    <w:p w14:paraId="21A19545" w14:textId="77777777" w:rsidR="00FD7427" w:rsidRPr="00A46DDD" w:rsidRDefault="00FD7427" w:rsidP="00FD7427">
      <w:pPr>
        <w:ind w:left="363"/>
        <w:rPr>
          <w:b/>
          <w:bCs/>
          <w:color w:val="595959" w:themeColor="text1" w:themeTint="A6"/>
        </w:rPr>
      </w:pPr>
      <w:proofErr w:type="spellStart"/>
      <w:r w:rsidRPr="00A46DDD">
        <w:rPr>
          <w:b/>
          <w:bCs/>
          <w:color w:val="595959" w:themeColor="text1" w:themeTint="A6"/>
        </w:rPr>
        <w:t>Deze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paragraaf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beschrijft</w:t>
      </w:r>
      <w:proofErr w:type="spellEnd"/>
      <w:r w:rsidRPr="00A46DDD">
        <w:rPr>
          <w:b/>
          <w:bCs/>
          <w:color w:val="595959" w:themeColor="text1" w:themeTint="A6"/>
        </w:rPr>
        <w:t xml:space="preserve"> hoe </w:t>
      </w:r>
      <w:proofErr w:type="spellStart"/>
      <w:r w:rsidRPr="00A46DDD">
        <w:rPr>
          <w:b/>
          <w:bCs/>
          <w:color w:val="595959" w:themeColor="text1" w:themeTint="A6"/>
        </w:rPr>
        <w:t>medewerkers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worden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betrokken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bij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kwaliteit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welke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middelen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beschikbaar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zijn</w:t>
      </w:r>
      <w:proofErr w:type="spellEnd"/>
      <w:r w:rsidRPr="00A46DDD">
        <w:rPr>
          <w:b/>
          <w:bCs/>
          <w:color w:val="595959" w:themeColor="text1" w:themeTint="A6"/>
        </w:rPr>
        <w:t>.</w:t>
      </w:r>
    </w:p>
    <w:p w14:paraId="4EE83FEC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proofErr w:type="gram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7.1 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Betrokkenheid</w:t>
      </w:r>
      <w:proofErr w:type="spellEnd"/>
      <w:proofErr w:type="gram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van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medewerkers</w:t>
      </w:r>
      <w:proofErr w:type="spellEnd"/>
    </w:p>
    <w:p w14:paraId="3EE921FE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{antwoord_vraag_21}</w:t>
      </w:r>
    </w:p>
    <w:p w14:paraId="10C9DE46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</w:p>
    <w:p w14:paraId="2B60E478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7.2.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Beschikbare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middelen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</w:p>
    <w:p w14:paraId="3F299C8C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{antwoord_vraag_19}</w:t>
      </w:r>
    </w:p>
    <w:p w14:paraId="3A676F3E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</w:rPr>
        <w:t xml:space="preserve">8.  </w:t>
      </w:r>
      <w:proofErr w:type="spellStart"/>
      <w:r w:rsidRPr="00A46DDD">
        <w:rPr>
          <w:color w:val="983BEE"/>
        </w:rPr>
        <w:t>Klantgerichtheid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en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Klachtenbehandeling</w:t>
      </w:r>
      <w:proofErr w:type="spellEnd"/>
    </w:p>
    <w:p w14:paraId="2D2362D5" w14:textId="77777777" w:rsidR="00FD7427" w:rsidRPr="00A46DDD" w:rsidRDefault="00FD7427" w:rsidP="00FD7427">
      <w:pPr>
        <w:ind w:left="363"/>
        <w:rPr>
          <w:b/>
          <w:bCs/>
          <w:color w:val="595959" w:themeColor="text1" w:themeTint="A6"/>
        </w:rPr>
      </w:pPr>
      <w:proofErr w:type="spellStart"/>
      <w:r w:rsidRPr="00A46DDD">
        <w:rPr>
          <w:b/>
          <w:bCs/>
          <w:color w:val="595959" w:themeColor="text1" w:themeTint="A6"/>
        </w:rPr>
        <w:t>Klanttevredenheid</w:t>
      </w:r>
      <w:proofErr w:type="spellEnd"/>
      <w:r w:rsidRPr="00A46DDD">
        <w:rPr>
          <w:b/>
          <w:bCs/>
          <w:color w:val="595959" w:themeColor="text1" w:themeTint="A6"/>
        </w:rPr>
        <w:t xml:space="preserve"> is </w:t>
      </w:r>
      <w:proofErr w:type="spellStart"/>
      <w:r w:rsidRPr="00A46DDD">
        <w:rPr>
          <w:b/>
          <w:bCs/>
          <w:color w:val="595959" w:themeColor="text1" w:themeTint="A6"/>
        </w:rPr>
        <w:t>een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kernelement</w:t>
      </w:r>
      <w:proofErr w:type="spellEnd"/>
      <w:r w:rsidRPr="00A46DDD">
        <w:rPr>
          <w:b/>
          <w:bCs/>
          <w:color w:val="595959" w:themeColor="text1" w:themeTint="A6"/>
        </w:rPr>
        <w:t xml:space="preserve"> van ISO 9001. Hier </w:t>
      </w:r>
      <w:proofErr w:type="spellStart"/>
      <w:r w:rsidRPr="00A46DDD">
        <w:rPr>
          <w:b/>
          <w:bCs/>
          <w:color w:val="595959" w:themeColor="text1" w:themeTint="A6"/>
        </w:rPr>
        <w:t>leggen</w:t>
      </w:r>
      <w:proofErr w:type="spellEnd"/>
      <w:r w:rsidRPr="00A46DDD">
        <w:rPr>
          <w:b/>
          <w:bCs/>
          <w:color w:val="595959" w:themeColor="text1" w:themeTint="A6"/>
        </w:rPr>
        <w:t xml:space="preserve"> we </w:t>
      </w:r>
      <w:proofErr w:type="spellStart"/>
      <w:r w:rsidRPr="00A46DDD">
        <w:rPr>
          <w:b/>
          <w:bCs/>
          <w:color w:val="595959" w:themeColor="text1" w:themeTint="A6"/>
        </w:rPr>
        <w:t>uit</w:t>
      </w:r>
      <w:proofErr w:type="spellEnd"/>
      <w:r w:rsidRPr="00A46DDD">
        <w:rPr>
          <w:b/>
          <w:bCs/>
          <w:color w:val="595959" w:themeColor="text1" w:themeTint="A6"/>
        </w:rPr>
        <w:t xml:space="preserve"> hoe </w:t>
      </w:r>
      <w:proofErr w:type="spellStart"/>
      <w:r w:rsidRPr="00A46DDD">
        <w:rPr>
          <w:b/>
          <w:bCs/>
          <w:color w:val="595959" w:themeColor="text1" w:themeTint="A6"/>
        </w:rPr>
        <w:t>klantfeedback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wordt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verzameld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en</w:t>
      </w:r>
      <w:proofErr w:type="spellEnd"/>
      <w:r w:rsidRPr="00A46DDD">
        <w:rPr>
          <w:b/>
          <w:bCs/>
          <w:color w:val="595959" w:themeColor="text1" w:themeTint="A6"/>
        </w:rPr>
        <w:t xml:space="preserve"> hoe </w:t>
      </w:r>
      <w:proofErr w:type="spellStart"/>
      <w:r w:rsidRPr="00A46DDD">
        <w:rPr>
          <w:b/>
          <w:bCs/>
          <w:color w:val="595959" w:themeColor="text1" w:themeTint="A6"/>
        </w:rPr>
        <w:t>klachten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worden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afgehandeld</w:t>
      </w:r>
      <w:proofErr w:type="spellEnd"/>
      <w:r w:rsidRPr="00A46DDD">
        <w:rPr>
          <w:b/>
          <w:bCs/>
          <w:color w:val="595959" w:themeColor="text1" w:themeTint="A6"/>
        </w:rPr>
        <w:t>.</w:t>
      </w:r>
    </w:p>
    <w:p w14:paraId="41935FE4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8.1. Meten van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klanttevredenheid</w:t>
      </w:r>
      <w:proofErr w:type="spellEnd"/>
    </w:p>
    <w:p w14:paraId="4DD297DA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{antwoord_vraag_20}</w:t>
      </w:r>
    </w:p>
    <w:p w14:paraId="231860DC" w14:textId="77777777" w:rsidR="00FD7427" w:rsidRPr="00A46DDD" w:rsidRDefault="00FD7427" w:rsidP="00FD7427">
      <w:pPr>
        <w:pStyle w:val="Kop1"/>
        <w:rPr>
          <w:color w:val="983BEE"/>
        </w:rPr>
      </w:pPr>
    </w:p>
    <w:p w14:paraId="7948A984" w14:textId="77777777" w:rsidR="00FD7427" w:rsidRPr="00A46DDD" w:rsidRDefault="00FD7427" w:rsidP="00FD7427"/>
    <w:p w14:paraId="739C25BC" w14:textId="77777777" w:rsidR="00FD7427" w:rsidRPr="00A46DDD" w:rsidRDefault="00FD7427" w:rsidP="00FD7427">
      <w:pPr>
        <w:pStyle w:val="Kop1"/>
        <w:rPr>
          <w:color w:val="983BEE"/>
        </w:rPr>
      </w:pPr>
    </w:p>
    <w:p w14:paraId="48609602" w14:textId="77777777" w:rsidR="00FD7427" w:rsidRPr="00A46DDD" w:rsidRDefault="00FD7427" w:rsidP="00FD7427">
      <w:pPr>
        <w:pStyle w:val="Kop1"/>
        <w:rPr>
          <w:color w:val="983BEE"/>
        </w:rPr>
      </w:pPr>
    </w:p>
    <w:p w14:paraId="3C67962E" w14:textId="77777777" w:rsidR="00FD7427" w:rsidRPr="00A46DDD" w:rsidRDefault="00FD7427" w:rsidP="00FD7427">
      <w:pPr>
        <w:pStyle w:val="Kop1"/>
        <w:rPr>
          <w:color w:val="983BEE"/>
        </w:rPr>
      </w:pPr>
    </w:p>
    <w:p w14:paraId="6CF9392D" w14:textId="77777777" w:rsidR="00FD7427" w:rsidRPr="00A46DDD" w:rsidRDefault="00FD7427" w:rsidP="00FD7427">
      <w:pPr>
        <w:pStyle w:val="Kop1"/>
        <w:rPr>
          <w:color w:val="983BEE"/>
        </w:rPr>
      </w:pPr>
    </w:p>
    <w:p w14:paraId="301364B7" w14:textId="77777777" w:rsidR="00FD7427" w:rsidRPr="00A46DDD" w:rsidRDefault="00FD7427" w:rsidP="00FD7427">
      <w:pPr>
        <w:pStyle w:val="Kop1"/>
        <w:rPr>
          <w:color w:val="983BEE"/>
        </w:rPr>
      </w:pPr>
    </w:p>
    <w:p w14:paraId="730B9393" w14:textId="77777777" w:rsidR="00FD7427" w:rsidRPr="00A46DDD" w:rsidRDefault="00FD7427" w:rsidP="00FD7427">
      <w:pPr>
        <w:pStyle w:val="Kop1"/>
        <w:rPr>
          <w:color w:val="983BEE"/>
        </w:rPr>
      </w:pPr>
    </w:p>
    <w:p w14:paraId="7A9EF607" w14:textId="77777777" w:rsidR="00A46DDD" w:rsidRDefault="00A46DDD" w:rsidP="00FD7427"/>
    <w:p w14:paraId="2EAD3343" w14:textId="77777777" w:rsidR="00A46DDD" w:rsidRPr="00A46DDD" w:rsidRDefault="00A46DDD" w:rsidP="00FD7427"/>
    <w:p w14:paraId="06B91CF5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</w:rPr>
        <w:lastRenderedPageBreak/>
        <w:t xml:space="preserve">9.  Risico’s </w:t>
      </w:r>
      <w:proofErr w:type="spellStart"/>
      <w:r w:rsidRPr="00A46DDD">
        <w:rPr>
          <w:color w:val="983BEE"/>
        </w:rPr>
        <w:t>en</w:t>
      </w:r>
      <w:proofErr w:type="spellEnd"/>
      <w:r w:rsidRPr="00A46DDD">
        <w:rPr>
          <w:color w:val="983BEE"/>
        </w:rPr>
        <w:t xml:space="preserve"> Kansen</w:t>
      </w:r>
    </w:p>
    <w:p w14:paraId="06989270" w14:textId="77777777" w:rsidR="00FD7427" w:rsidRPr="00A46DDD" w:rsidRDefault="00FD7427" w:rsidP="00FD7427">
      <w:pPr>
        <w:ind w:left="363"/>
        <w:rPr>
          <w:b/>
          <w:bCs/>
          <w:color w:val="595959" w:themeColor="text1" w:themeTint="A6"/>
        </w:rPr>
      </w:pPr>
      <w:r w:rsidRPr="00A46DDD">
        <w:rPr>
          <w:b/>
          <w:bCs/>
          <w:color w:val="595959" w:themeColor="text1" w:themeTint="A6"/>
        </w:rPr>
        <w:t xml:space="preserve">De </w:t>
      </w:r>
      <w:proofErr w:type="spellStart"/>
      <w:r w:rsidRPr="00A46DDD">
        <w:rPr>
          <w:b/>
          <w:bCs/>
          <w:color w:val="595959" w:themeColor="text1" w:themeTint="A6"/>
        </w:rPr>
        <w:t>organisatie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benoemt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risico’s</w:t>
      </w:r>
      <w:proofErr w:type="spellEnd"/>
      <w:r w:rsidRPr="00A46DDD">
        <w:rPr>
          <w:b/>
          <w:bCs/>
          <w:color w:val="595959" w:themeColor="text1" w:themeTint="A6"/>
        </w:rPr>
        <w:t xml:space="preserve"> in </w:t>
      </w:r>
      <w:proofErr w:type="spellStart"/>
      <w:r w:rsidRPr="00A46DDD">
        <w:rPr>
          <w:b/>
          <w:bCs/>
          <w:color w:val="595959" w:themeColor="text1" w:themeTint="A6"/>
        </w:rPr>
        <w:t>processen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kansen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voor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verbetering</w:t>
      </w:r>
      <w:proofErr w:type="spellEnd"/>
      <w:r w:rsidRPr="00A46DDD">
        <w:rPr>
          <w:b/>
          <w:bCs/>
          <w:color w:val="595959" w:themeColor="text1" w:themeTint="A6"/>
        </w:rPr>
        <w:t xml:space="preserve">. </w:t>
      </w:r>
      <w:proofErr w:type="spellStart"/>
      <w:r w:rsidRPr="00A46DDD">
        <w:rPr>
          <w:b/>
          <w:bCs/>
          <w:color w:val="595959" w:themeColor="text1" w:themeTint="A6"/>
        </w:rPr>
        <w:t>Deze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inzichten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worden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meegenomen</w:t>
      </w:r>
      <w:proofErr w:type="spellEnd"/>
      <w:r w:rsidRPr="00A46DDD">
        <w:rPr>
          <w:b/>
          <w:bCs/>
          <w:color w:val="595959" w:themeColor="text1" w:themeTint="A6"/>
        </w:rPr>
        <w:t xml:space="preserve"> in de continue </w:t>
      </w:r>
      <w:proofErr w:type="spellStart"/>
      <w:r w:rsidRPr="00A46DDD">
        <w:rPr>
          <w:b/>
          <w:bCs/>
          <w:color w:val="595959" w:themeColor="text1" w:themeTint="A6"/>
        </w:rPr>
        <w:t>verbetering</w:t>
      </w:r>
      <w:proofErr w:type="spellEnd"/>
      <w:r w:rsidRPr="00A46DDD">
        <w:rPr>
          <w:b/>
          <w:bCs/>
          <w:color w:val="595959" w:themeColor="text1" w:themeTint="A6"/>
        </w:rPr>
        <w:t>.</w:t>
      </w:r>
    </w:p>
    <w:p w14:paraId="26368557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9.1.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Belangrijkste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risico’s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</w:p>
    <w:p w14:paraId="14A62C5B" w14:textId="77777777" w:rsidR="00FD7427" w:rsidRPr="00A46DDD" w:rsidRDefault="00FD7427" w:rsidP="00FD7427">
      <w:pPr>
        <w:pStyle w:val="Geenafstand"/>
        <w:ind w:left="363"/>
        <w:rPr>
          <w:rStyle w:val="HTMLCode"/>
          <w:rFonts w:eastAsiaTheme="minorEastAsia"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</w:t>
      </w:r>
      <w:r w:rsidRPr="00A46DDD">
        <w:rPr>
          <w:rStyle w:val="HTMLCode"/>
          <w:rFonts w:eastAsiaTheme="minorEastAsia" w:cstheme="majorHAnsi"/>
          <w:color w:val="595959" w:themeColor="text1" w:themeTint="A6"/>
          <w:sz w:val="21"/>
          <w:szCs w:val="21"/>
        </w:rPr>
        <w:t>vraag_</w:t>
      </w:r>
      <w:proofErr w:type="gramStart"/>
      <w:r w:rsidRPr="00A46DDD">
        <w:rPr>
          <w:rStyle w:val="HTMLCode"/>
          <w:rFonts w:eastAsiaTheme="minorEastAsia" w:cstheme="majorHAnsi"/>
          <w:color w:val="595959" w:themeColor="text1" w:themeTint="A6"/>
          <w:sz w:val="21"/>
          <w:szCs w:val="21"/>
        </w:rPr>
        <w:t>24}*</w:t>
      </w:r>
      <w:proofErr w:type="gramEnd"/>
    </w:p>
    <w:p w14:paraId="4600590E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  <w:sz w:val="21"/>
          <w:szCs w:val="21"/>
        </w:rPr>
      </w:pPr>
    </w:p>
    <w:p w14:paraId="16653831" w14:textId="77777777" w:rsidR="00FD7427" w:rsidRPr="00A46DDD" w:rsidRDefault="00FD7427" w:rsidP="00FD7427">
      <w:pPr>
        <w:pStyle w:val="Geenafstand"/>
        <w:rPr>
          <w:rFonts w:cstheme="majorHAnsi"/>
          <w:b/>
          <w:bCs/>
          <w:color w:val="595959" w:themeColor="text1" w:themeTint="A6"/>
          <w:sz w:val="21"/>
          <w:szCs w:val="21"/>
        </w:rPr>
      </w:pPr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9.2. Kansen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voor</w:t>
      </w:r>
      <w:proofErr w:type="spellEnd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b/>
          <w:bCs/>
          <w:color w:val="595959" w:themeColor="text1" w:themeTint="A6"/>
          <w:sz w:val="21"/>
          <w:szCs w:val="21"/>
        </w:rPr>
        <w:t>verbetering</w:t>
      </w:r>
      <w:proofErr w:type="spellEnd"/>
    </w:p>
    <w:p w14:paraId="44297BEE" w14:textId="77777777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</w:t>
      </w:r>
      <w:r w:rsidRPr="00A46DDD">
        <w:rPr>
          <w:rStyle w:val="HTMLCode"/>
          <w:rFonts w:eastAsiaTheme="minorEastAsia" w:cstheme="majorHAnsi"/>
          <w:color w:val="595959" w:themeColor="text1" w:themeTint="A6"/>
          <w:sz w:val="21"/>
          <w:szCs w:val="21"/>
        </w:rPr>
        <w:t>vraag_</w:t>
      </w:r>
      <w:proofErr w:type="gramStart"/>
      <w:r w:rsidRPr="00A46DDD">
        <w:rPr>
          <w:rStyle w:val="HTMLCode"/>
          <w:rFonts w:eastAsiaTheme="minorEastAsia" w:cstheme="majorHAnsi"/>
          <w:color w:val="595959" w:themeColor="text1" w:themeTint="A6"/>
          <w:sz w:val="21"/>
          <w:szCs w:val="21"/>
        </w:rPr>
        <w:t>25}*</w:t>
      </w:r>
      <w:proofErr w:type="gramEnd"/>
    </w:p>
    <w:p w14:paraId="068421EC" w14:textId="77777777" w:rsidR="00FD7427" w:rsidRPr="00A46DDD" w:rsidRDefault="00FD7427" w:rsidP="00FD7427">
      <w:pPr>
        <w:rPr>
          <w:color w:val="595959" w:themeColor="text1" w:themeTint="A6"/>
        </w:rPr>
      </w:pPr>
    </w:p>
    <w:p w14:paraId="161600A7" w14:textId="77777777" w:rsidR="00FD7427" w:rsidRPr="00A46DDD" w:rsidRDefault="00FD7427" w:rsidP="00FD7427">
      <w:pPr>
        <w:pStyle w:val="Kop1"/>
        <w:rPr>
          <w:color w:val="983BEE"/>
        </w:rPr>
      </w:pPr>
      <w:r w:rsidRPr="00A46DDD">
        <w:rPr>
          <w:color w:val="983BEE"/>
          <w:sz w:val="24"/>
          <w:szCs w:val="24"/>
        </w:rPr>
        <w:t>10</w:t>
      </w:r>
      <w:r w:rsidRPr="00A46DDD">
        <w:rPr>
          <w:color w:val="983BEE"/>
        </w:rPr>
        <w:t xml:space="preserve">. </w:t>
      </w:r>
      <w:proofErr w:type="spellStart"/>
      <w:r w:rsidRPr="00A46DDD">
        <w:rPr>
          <w:color w:val="983BEE"/>
        </w:rPr>
        <w:t>Wettelijke</w:t>
      </w:r>
      <w:proofErr w:type="spellEnd"/>
      <w:r w:rsidRPr="00A46DDD">
        <w:rPr>
          <w:color w:val="983BEE"/>
        </w:rPr>
        <w:t xml:space="preserve"> </w:t>
      </w:r>
      <w:proofErr w:type="spellStart"/>
      <w:r w:rsidRPr="00A46DDD">
        <w:rPr>
          <w:color w:val="983BEE"/>
        </w:rPr>
        <w:t>en</w:t>
      </w:r>
      <w:proofErr w:type="spellEnd"/>
      <w:r w:rsidRPr="00A46DDD">
        <w:rPr>
          <w:color w:val="983BEE"/>
        </w:rPr>
        <w:t xml:space="preserve"> Externe Eisen</w:t>
      </w:r>
    </w:p>
    <w:p w14:paraId="6523B6B2" w14:textId="77777777" w:rsidR="00FD7427" w:rsidRPr="00A46DDD" w:rsidRDefault="00FD7427" w:rsidP="00FD7427">
      <w:pPr>
        <w:ind w:left="363"/>
        <w:rPr>
          <w:b/>
          <w:bCs/>
          <w:color w:val="595959" w:themeColor="text1" w:themeTint="A6"/>
        </w:rPr>
      </w:pPr>
      <w:r w:rsidRPr="00A46DDD">
        <w:rPr>
          <w:b/>
          <w:bCs/>
          <w:color w:val="595959" w:themeColor="text1" w:themeTint="A6"/>
        </w:rPr>
        <w:t xml:space="preserve">Tot slot </w:t>
      </w:r>
      <w:proofErr w:type="spellStart"/>
      <w:r w:rsidRPr="00A46DDD">
        <w:rPr>
          <w:b/>
          <w:bCs/>
          <w:color w:val="595959" w:themeColor="text1" w:themeTint="A6"/>
        </w:rPr>
        <w:t>worden</w:t>
      </w:r>
      <w:proofErr w:type="spellEnd"/>
      <w:r w:rsidRPr="00A46DDD">
        <w:rPr>
          <w:b/>
          <w:bCs/>
          <w:color w:val="595959" w:themeColor="text1" w:themeTint="A6"/>
        </w:rPr>
        <w:t xml:space="preserve"> de </w:t>
      </w:r>
      <w:proofErr w:type="spellStart"/>
      <w:r w:rsidRPr="00A46DDD">
        <w:rPr>
          <w:b/>
          <w:bCs/>
          <w:color w:val="595959" w:themeColor="text1" w:themeTint="A6"/>
        </w:rPr>
        <w:t>wettelijke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kaders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benoemd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waar</w:t>
      </w:r>
      <w:proofErr w:type="spellEnd"/>
      <w:r w:rsidRPr="00A46DDD">
        <w:rPr>
          <w:b/>
          <w:bCs/>
          <w:color w:val="595959" w:themeColor="text1" w:themeTint="A6"/>
        </w:rPr>
        <w:t xml:space="preserve"> de </w:t>
      </w:r>
      <w:proofErr w:type="spellStart"/>
      <w:r w:rsidRPr="00A46DDD">
        <w:rPr>
          <w:b/>
          <w:bCs/>
          <w:color w:val="595959" w:themeColor="text1" w:themeTint="A6"/>
        </w:rPr>
        <w:t>organisatie</w:t>
      </w:r>
      <w:proofErr w:type="spellEnd"/>
      <w:r w:rsidRPr="00A46DDD">
        <w:rPr>
          <w:b/>
          <w:bCs/>
          <w:color w:val="595959" w:themeColor="text1" w:themeTint="A6"/>
        </w:rPr>
        <w:t xml:space="preserve"> mee </w:t>
      </w:r>
      <w:proofErr w:type="spellStart"/>
      <w:r w:rsidRPr="00A46DDD">
        <w:rPr>
          <w:b/>
          <w:bCs/>
          <w:color w:val="595959" w:themeColor="text1" w:themeTint="A6"/>
        </w:rPr>
        <w:t>te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maken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heeft</w:t>
      </w:r>
      <w:proofErr w:type="spellEnd"/>
      <w:r w:rsidRPr="00A46DDD">
        <w:rPr>
          <w:b/>
          <w:bCs/>
          <w:color w:val="595959" w:themeColor="text1" w:themeTint="A6"/>
        </w:rPr>
        <w:t xml:space="preserve">. Ook </w:t>
      </w:r>
      <w:proofErr w:type="spellStart"/>
      <w:r w:rsidRPr="00A46DDD">
        <w:rPr>
          <w:b/>
          <w:bCs/>
          <w:color w:val="595959" w:themeColor="text1" w:themeTint="A6"/>
        </w:rPr>
        <w:t>wordt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gekeken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naar</w:t>
      </w:r>
      <w:proofErr w:type="spellEnd"/>
      <w:r w:rsidRPr="00A46DDD">
        <w:rPr>
          <w:b/>
          <w:bCs/>
          <w:color w:val="595959" w:themeColor="text1" w:themeTint="A6"/>
        </w:rPr>
        <w:t xml:space="preserve"> </w:t>
      </w:r>
      <w:proofErr w:type="spellStart"/>
      <w:r w:rsidRPr="00A46DDD">
        <w:rPr>
          <w:b/>
          <w:bCs/>
          <w:color w:val="595959" w:themeColor="text1" w:themeTint="A6"/>
        </w:rPr>
        <w:t>andere</w:t>
      </w:r>
      <w:proofErr w:type="spellEnd"/>
      <w:r w:rsidRPr="00A46DDD">
        <w:rPr>
          <w:b/>
          <w:bCs/>
          <w:color w:val="595959" w:themeColor="text1" w:themeTint="A6"/>
        </w:rPr>
        <w:t xml:space="preserve"> externe </w:t>
      </w:r>
      <w:proofErr w:type="spellStart"/>
      <w:r w:rsidRPr="00A46DDD">
        <w:rPr>
          <w:b/>
          <w:bCs/>
          <w:color w:val="595959" w:themeColor="text1" w:themeTint="A6"/>
        </w:rPr>
        <w:t>verplichtingen</w:t>
      </w:r>
      <w:proofErr w:type="spellEnd"/>
      <w:r w:rsidRPr="00A46DDD">
        <w:rPr>
          <w:b/>
          <w:bCs/>
          <w:color w:val="595959" w:themeColor="text1" w:themeTint="A6"/>
        </w:rPr>
        <w:t>.</w:t>
      </w:r>
    </w:p>
    <w:p w14:paraId="2624B510" w14:textId="77777777" w:rsidR="00FD7427" w:rsidRPr="00A46DDD" w:rsidRDefault="00FD7427" w:rsidP="00FD7427">
      <w:pPr>
        <w:pStyle w:val="Geenafstand"/>
        <w:rPr>
          <w:rFonts w:cstheme="majorHAnsi"/>
          <w:color w:val="595959" w:themeColor="text1" w:themeTint="A6"/>
          <w:sz w:val="21"/>
          <w:szCs w:val="21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 xml:space="preserve">10.1 </w:t>
      </w:r>
      <w:proofErr w:type="spellStart"/>
      <w:r w:rsidRPr="00A46DDD">
        <w:rPr>
          <w:rFonts w:cstheme="majorHAnsi"/>
          <w:color w:val="595959" w:themeColor="text1" w:themeTint="A6"/>
          <w:sz w:val="21"/>
          <w:szCs w:val="21"/>
        </w:rPr>
        <w:t>Relevante</w:t>
      </w:r>
      <w:proofErr w:type="spellEnd"/>
      <w:r w:rsidRPr="00A46DDD">
        <w:rPr>
          <w:rFonts w:cstheme="majorHAnsi"/>
          <w:color w:val="595959" w:themeColor="text1" w:themeTint="A6"/>
          <w:sz w:val="21"/>
          <w:szCs w:val="21"/>
        </w:rPr>
        <w:t xml:space="preserve"> wet- </w:t>
      </w:r>
      <w:proofErr w:type="spellStart"/>
      <w:r w:rsidRPr="00A46DDD">
        <w:rPr>
          <w:rFonts w:cstheme="majorHAnsi"/>
          <w:color w:val="595959" w:themeColor="text1" w:themeTint="A6"/>
          <w:sz w:val="21"/>
          <w:szCs w:val="21"/>
        </w:rPr>
        <w:t>en</w:t>
      </w:r>
      <w:proofErr w:type="spellEnd"/>
      <w:r w:rsidRPr="00A46DDD">
        <w:rPr>
          <w:rFonts w:cstheme="majorHAnsi"/>
          <w:color w:val="595959" w:themeColor="text1" w:themeTint="A6"/>
          <w:sz w:val="21"/>
          <w:szCs w:val="21"/>
        </w:rPr>
        <w:t xml:space="preserve"> </w:t>
      </w:r>
      <w:proofErr w:type="spellStart"/>
      <w:r w:rsidRPr="00A46DDD">
        <w:rPr>
          <w:rFonts w:cstheme="majorHAnsi"/>
          <w:color w:val="595959" w:themeColor="text1" w:themeTint="A6"/>
          <w:sz w:val="21"/>
          <w:szCs w:val="21"/>
        </w:rPr>
        <w:t>regelgeving</w:t>
      </w:r>
      <w:proofErr w:type="spellEnd"/>
    </w:p>
    <w:p w14:paraId="27B84586" w14:textId="6942FDF4" w:rsidR="00FD7427" w:rsidRPr="00A46DDD" w:rsidRDefault="00FD7427" w:rsidP="00FD7427">
      <w:pPr>
        <w:pStyle w:val="Geenafstand"/>
        <w:ind w:left="363"/>
        <w:rPr>
          <w:rFonts w:cstheme="majorHAnsi"/>
          <w:color w:val="595959" w:themeColor="text1" w:themeTint="A6"/>
          <w:sz w:val="21"/>
          <w:szCs w:val="21"/>
          <w:lang w:val="nl-NL"/>
        </w:rPr>
      </w:pPr>
      <w:r w:rsidRPr="00A46DDD">
        <w:rPr>
          <w:rFonts w:cstheme="majorHAnsi"/>
          <w:color w:val="595959" w:themeColor="text1" w:themeTint="A6"/>
          <w:sz w:val="21"/>
          <w:szCs w:val="21"/>
        </w:rPr>
        <w:t>{antwoord_vraag_2</w:t>
      </w:r>
    </w:p>
    <w:sectPr w:rsidR="00FD7427" w:rsidRPr="00A46DDD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FDF43" w14:textId="77777777" w:rsidR="008B2941" w:rsidRDefault="008B2941" w:rsidP="00FD7427">
      <w:pPr>
        <w:spacing w:after="0" w:line="240" w:lineRule="auto"/>
      </w:pPr>
      <w:r>
        <w:separator/>
      </w:r>
    </w:p>
  </w:endnote>
  <w:endnote w:type="continuationSeparator" w:id="0">
    <w:p w14:paraId="3AABC8B3" w14:textId="77777777" w:rsidR="008B2941" w:rsidRDefault="008B2941" w:rsidP="00FD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DAC05" w14:textId="77777777" w:rsidR="00FD7427" w:rsidRDefault="00FD7427"/>
  <w:tbl>
    <w:tblPr>
      <w:tblW w:w="5817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68"/>
      <w:gridCol w:w="4884"/>
    </w:tblGrid>
    <w:tr w:rsidR="00FD7427" w14:paraId="141A0F12" w14:textId="77777777" w:rsidTr="001C76BC">
      <w:trPr>
        <w:trHeight w:hRule="exact" w:val="264"/>
        <w:jc w:val="center"/>
      </w:trPr>
      <w:tc>
        <w:tcPr>
          <w:tcW w:w="5168" w:type="dxa"/>
          <w:tcMar>
            <w:top w:w="0" w:type="dxa"/>
            <w:bottom w:w="0" w:type="dxa"/>
          </w:tcMar>
        </w:tcPr>
        <w:p w14:paraId="0320FFFD" w14:textId="0BCBFA6D" w:rsidR="00FD7427" w:rsidRDefault="001C76BC" w:rsidP="001C76BC">
          <w:pPr>
            <w:pStyle w:val="Koptekst"/>
            <w:tabs>
              <w:tab w:val="clear" w:pos="4680"/>
              <w:tab w:val="clear" w:pos="9360"/>
              <w:tab w:val="left" w:pos="4937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884" w:type="dxa"/>
          <w:tcMar>
            <w:top w:w="0" w:type="dxa"/>
            <w:bottom w:w="0" w:type="dxa"/>
          </w:tcMar>
        </w:tcPr>
        <w:p w14:paraId="24094EA0" w14:textId="30F4D082" w:rsidR="00FD7427" w:rsidRDefault="001C76BC" w:rsidP="001C76BC">
          <w:pPr>
            <w:pStyle w:val="Koptekst"/>
            <w:tabs>
              <w:tab w:val="clear" w:pos="4680"/>
              <w:tab w:val="clear" w:pos="9360"/>
              <w:tab w:val="left" w:pos="712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</w:tr>
    <w:tr w:rsidR="00FD7427" w14:paraId="747A8910" w14:textId="77777777" w:rsidTr="001C76BC">
      <w:trPr>
        <w:trHeight w:val="331"/>
        <w:jc w:val="center"/>
      </w:trPr>
      <w:sdt>
        <w:sdtPr>
          <w:rPr>
            <w:caps/>
            <w:color w:val="404040" w:themeColor="text1" w:themeTint="BF"/>
            <w:sz w:val="18"/>
            <w:szCs w:val="18"/>
          </w:rPr>
          <w:alias w:val="Auteur"/>
          <w:tag w:val=""/>
          <w:id w:val="1534151868"/>
          <w:placeholder>
            <w:docPart w:val="FD67749B9F43724AA05068B6753B5B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68" w:type="dxa"/>
              <w:vAlign w:val="center"/>
            </w:tcPr>
            <w:p w14:paraId="46C0DFD5" w14:textId="489E4FB1" w:rsidR="00FD7427" w:rsidRPr="001C76BC" w:rsidRDefault="001C76BC">
              <w:pPr>
                <w:pStyle w:val="Voettekst"/>
                <w:tabs>
                  <w:tab w:val="clear" w:pos="4680"/>
                  <w:tab w:val="clear" w:pos="9360"/>
                </w:tabs>
                <w:rPr>
                  <w:caps/>
                  <w:color w:val="404040" w:themeColor="text1" w:themeTint="BF"/>
                  <w:sz w:val="18"/>
                  <w:szCs w:val="18"/>
                </w:rPr>
              </w:pPr>
              <w:r w:rsidRPr="00A46DDD">
                <w:rPr>
                  <w:caps/>
                  <w:color w:val="404040" w:themeColor="text1" w:themeTint="BF"/>
                  <w:sz w:val="18"/>
                  <w:szCs w:val="18"/>
                </w:rPr>
                <w:t>{bedrijfsnaam}</w:t>
              </w:r>
            </w:p>
          </w:tc>
        </w:sdtContent>
      </w:sdt>
      <w:tc>
        <w:tcPr>
          <w:tcW w:w="4884" w:type="dxa"/>
          <w:vAlign w:val="center"/>
        </w:tcPr>
        <w:p w14:paraId="7057D45B" w14:textId="6EB564AC" w:rsidR="00FD7427" w:rsidRPr="00FD7427" w:rsidRDefault="00FD7427" w:rsidP="00FD7427">
          <w:pPr>
            <w:pStyle w:val="Voettekst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  <w:r w:rsidRPr="001C76BC">
            <w:rPr>
              <w:caps/>
              <w:color w:val="404040" w:themeColor="text1" w:themeTint="BF"/>
              <w:sz w:val="18"/>
              <w:szCs w:val="18"/>
            </w:rPr>
            <w:t xml:space="preserve">                                                                                                 </w:t>
          </w:r>
          <w:r w:rsidRPr="001C76BC">
            <w:rPr>
              <w:caps/>
              <w:color w:val="404040" w:themeColor="text1" w:themeTint="BF"/>
              <w:sz w:val="18"/>
              <w:szCs w:val="18"/>
            </w:rPr>
            <w:fldChar w:fldCharType="begin"/>
          </w:r>
          <w:r w:rsidRPr="001C76BC">
            <w:rPr>
              <w:caps/>
              <w:color w:val="404040" w:themeColor="text1" w:themeTint="BF"/>
              <w:sz w:val="18"/>
              <w:szCs w:val="18"/>
            </w:rPr>
            <w:instrText>PAGE   \* MERGEFORMAT</w:instrText>
          </w:r>
          <w:r w:rsidRPr="001C76BC">
            <w:rPr>
              <w:caps/>
              <w:color w:val="404040" w:themeColor="text1" w:themeTint="BF"/>
              <w:sz w:val="18"/>
              <w:szCs w:val="18"/>
            </w:rPr>
            <w:fldChar w:fldCharType="separate"/>
          </w:r>
          <w:r w:rsidRPr="001C76BC">
            <w:rPr>
              <w:caps/>
              <w:color w:val="404040" w:themeColor="text1" w:themeTint="BF"/>
              <w:sz w:val="18"/>
              <w:szCs w:val="18"/>
            </w:rPr>
            <w:t>2</w:t>
          </w:r>
          <w:r w:rsidRPr="001C76BC">
            <w:rPr>
              <w:caps/>
              <w:color w:val="404040" w:themeColor="text1" w:themeTint="BF"/>
              <w:sz w:val="18"/>
              <w:szCs w:val="18"/>
            </w:rPr>
            <w:fldChar w:fldCharType="end"/>
          </w:r>
        </w:p>
      </w:tc>
    </w:tr>
  </w:tbl>
  <w:p w14:paraId="2B9E3B3F" w14:textId="77777777" w:rsidR="00FD7427" w:rsidRDefault="00FD74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77488" w14:textId="77777777" w:rsidR="008B2941" w:rsidRDefault="008B2941" w:rsidP="00FD7427">
      <w:pPr>
        <w:spacing w:after="0" w:line="240" w:lineRule="auto"/>
      </w:pPr>
      <w:r>
        <w:separator/>
      </w:r>
    </w:p>
  </w:footnote>
  <w:footnote w:type="continuationSeparator" w:id="0">
    <w:p w14:paraId="53765183" w14:textId="77777777" w:rsidR="008B2941" w:rsidRDefault="008B2941" w:rsidP="00FD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DD5AE6"/>
    <w:multiLevelType w:val="hybridMultilevel"/>
    <w:tmpl w:val="320089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40E50"/>
    <w:multiLevelType w:val="multilevel"/>
    <w:tmpl w:val="7F986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A131052"/>
    <w:multiLevelType w:val="hybridMultilevel"/>
    <w:tmpl w:val="39327B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87481">
    <w:abstractNumId w:val="8"/>
  </w:num>
  <w:num w:numId="2" w16cid:durableId="877858538">
    <w:abstractNumId w:val="6"/>
  </w:num>
  <w:num w:numId="3" w16cid:durableId="387802712">
    <w:abstractNumId w:val="5"/>
  </w:num>
  <w:num w:numId="4" w16cid:durableId="726881626">
    <w:abstractNumId w:val="4"/>
  </w:num>
  <w:num w:numId="5" w16cid:durableId="650866998">
    <w:abstractNumId w:val="7"/>
  </w:num>
  <w:num w:numId="6" w16cid:durableId="1997538344">
    <w:abstractNumId w:val="3"/>
  </w:num>
  <w:num w:numId="7" w16cid:durableId="1411073173">
    <w:abstractNumId w:val="2"/>
  </w:num>
  <w:num w:numId="8" w16cid:durableId="926769065">
    <w:abstractNumId w:val="1"/>
  </w:num>
  <w:num w:numId="9" w16cid:durableId="271203639">
    <w:abstractNumId w:val="0"/>
  </w:num>
  <w:num w:numId="10" w16cid:durableId="1670132969">
    <w:abstractNumId w:val="9"/>
  </w:num>
  <w:num w:numId="11" w16cid:durableId="649600727">
    <w:abstractNumId w:val="10"/>
  </w:num>
  <w:num w:numId="12" w16cid:durableId="15541919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6B3"/>
    <w:rsid w:val="00034616"/>
    <w:rsid w:val="0006063C"/>
    <w:rsid w:val="000827D5"/>
    <w:rsid w:val="00093CAC"/>
    <w:rsid w:val="0015074B"/>
    <w:rsid w:val="001C76BC"/>
    <w:rsid w:val="0029639D"/>
    <w:rsid w:val="002E5A84"/>
    <w:rsid w:val="00326F90"/>
    <w:rsid w:val="003E459A"/>
    <w:rsid w:val="005B0F29"/>
    <w:rsid w:val="00775FEA"/>
    <w:rsid w:val="00777C65"/>
    <w:rsid w:val="0079624E"/>
    <w:rsid w:val="008B2941"/>
    <w:rsid w:val="00A46DDD"/>
    <w:rsid w:val="00AA1D8D"/>
    <w:rsid w:val="00B47730"/>
    <w:rsid w:val="00BD6D2E"/>
    <w:rsid w:val="00C66EF7"/>
    <w:rsid w:val="00CB0664"/>
    <w:rsid w:val="00FC42EB"/>
    <w:rsid w:val="00FC693F"/>
    <w:rsid w:val="00F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2D68AC"/>
  <w14:defaultImageDpi w14:val="300"/>
  <w15:docId w15:val="{C98C0279-1201-0E4E-9A32-15EFB5AA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alweb">
    <w:name w:val="Normal (Web)"/>
    <w:basedOn w:val="Standaard"/>
    <w:uiPriority w:val="99"/>
    <w:semiHidden/>
    <w:unhideWhenUsed/>
    <w:rsid w:val="003E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3E4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67749B9F43724AA05068B6753B5B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288F2-7824-1B41-AC9F-F857E47E84F6}"/>
      </w:docPartPr>
      <w:docPartBody>
        <w:p w:rsidR="002416F2" w:rsidRDefault="0054770F" w:rsidP="0054770F">
          <w:pPr>
            <w:pStyle w:val="FD67749B9F43724AA05068B6753B5BD5"/>
          </w:pPr>
          <w:r>
            <w:rPr>
              <w:rStyle w:val="Tekstvantijdelijkeaanduiding1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0F"/>
    <w:rsid w:val="000827D5"/>
    <w:rsid w:val="002416F2"/>
    <w:rsid w:val="0054770F"/>
    <w:rsid w:val="006F4E97"/>
    <w:rsid w:val="00777C65"/>
    <w:rsid w:val="00C145A4"/>
    <w:rsid w:val="00E4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kstvantijdelijkeaanduiding1">
    <w:name w:val="Tekst van tijdelijke aanduiding1"/>
    <w:basedOn w:val="Standaardalinea-lettertype"/>
    <w:uiPriority w:val="99"/>
    <w:semiHidden/>
    <w:rsid w:val="0054770F"/>
    <w:rPr>
      <w:color w:val="808080"/>
    </w:rPr>
  </w:style>
  <w:style w:type="paragraph" w:customStyle="1" w:styleId="FD67749B9F43724AA05068B6753B5BD5">
    <w:name w:val="FD67749B9F43724AA05068B6753B5BD5"/>
    <w:rsid w:val="005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505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{bedrijfsnaam}</dc:creator>
  <cp:keywords/>
  <dc:description>generated by python-docx</dc:description>
  <cp:lastModifiedBy>stijn vissers</cp:lastModifiedBy>
  <cp:revision>2</cp:revision>
  <dcterms:created xsi:type="dcterms:W3CDTF">2025-08-14T12:16:00Z</dcterms:created>
  <dcterms:modified xsi:type="dcterms:W3CDTF">2025-08-14T12:16:00Z</dcterms:modified>
  <cp:category/>
</cp:coreProperties>
</file>